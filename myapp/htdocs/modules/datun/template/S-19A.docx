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05" w:rsidRPr="00CC5FA4" w:rsidRDefault="00D81C05" w:rsidP="00CC5FA4">
      <w:pPr>
        <w:rPr>
          <w:rFonts w:ascii="Trebuchet MS" w:hAnsi="Trebuchet MS"/>
          <w:b/>
        </w:rPr>
      </w:pPr>
      <w:r w:rsidRPr="00CC5FA4">
        <w:rPr>
          <w:rFonts w:ascii="Trebuchet MS" w:hAnsi="Trebuchet MS"/>
          <w:b/>
        </w:rPr>
        <w:t>$kejaksaan$</w:t>
      </w:r>
    </w:p>
    <w:p w:rsidR="00301F64" w:rsidRPr="00CC5FA4" w:rsidRDefault="00301F64" w:rsidP="00CC5FA4">
      <w:pPr>
        <w:rPr>
          <w:rFonts w:ascii="Trebuchet MS" w:hAnsi="Trebuchet MS"/>
          <w:b/>
        </w:rPr>
      </w:pPr>
      <w:r w:rsidRPr="00CC5FA4">
        <w:rPr>
          <w:rFonts w:ascii="Trebuchet MS" w:hAnsi="Trebuchet MS"/>
          <w:b/>
        </w:rPr>
        <w:t>JAKSA PENGACARA NEGARA</w:t>
      </w:r>
    </w:p>
    <w:p w:rsidR="00301F64" w:rsidRPr="00CC5FA4" w:rsidRDefault="00301F64" w:rsidP="00CC5FA4">
      <w:pPr>
        <w:rPr>
          <w:rFonts w:ascii="Trebuchet MS" w:hAnsi="Trebuchet MS"/>
        </w:rPr>
      </w:pPr>
    </w:p>
    <w:p w:rsidR="00301F64" w:rsidRPr="00CC5FA4" w:rsidRDefault="00301F64" w:rsidP="00CC5FA4">
      <w:pPr>
        <w:rPr>
          <w:rFonts w:ascii="Trebuchet MS" w:hAnsi="Trebuchet MS"/>
        </w:rPr>
      </w:pPr>
    </w:p>
    <w:p w:rsidR="00301F64" w:rsidRPr="00CC5FA4" w:rsidRDefault="00CC5FA4" w:rsidP="00CC5FA4">
      <w:pPr>
        <w:rPr>
          <w:rFonts w:ascii="Trebuchet MS" w:hAnsi="Trebuchet MS"/>
        </w:rPr>
      </w:pPr>
      <w:r w:rsidRPr="00CC5FA4">
        <w:rPr>
          <w:rFonts w:ascii="Trebuchet MS" w:hAnsi="Trebuchet MS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10160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1F64" w:rsidRPr="00CC5FA4" w:rsidRDefault="00301F64" w:rsidP="00CC5FA4">
      <w:pPr>
        <w:rPr>
          <w:rFonts w:ascii="Trebuchet MS" w:hAnsi="Trebuchet MS"/>
        </w:rPr>
      </w:pPr>
    </w:p>
    <w:p w:rsidR="00301F64" w:rsidRPr="00CC5FA4" w:rsidRDefault="00301F64" w:rsidP="00CC5FA4">
      <w:pPr>
        <w:rPr>
          <w:rFonts w:ascii="Trebuchet MS" w:hAnsi="Trebuchet MS"/>
        </w:rPr>
      </w:pPr>
    </w:p>
    <w:p w:rsidR="00301F64" w:rsidRPr="00CC5FA4" w:rsidRDefault="00301F64" w:rsidP="00CC5FA4">
      <w:pPr>
        <w:rPr>
          <w:rFonts w:ascii="Trebuchet MS" w:hAnsi="Trebuchet MS"/>
        </w:rPr>
      </w:pPr>
    </w:p>
    <w:p w:rsidR="00CC5FA4" w:rsidRDefault="00CC5FA4" w:rsidP="00CC5FA4">
      <w:pPr>
        <w:rPr>
          <w:rFonts w:ascii="Trebuchet MS" w:hAnsi="Trebuchet MS"/>
        </w:rPr>
      </w:pPr>
    </w:p>
    <w:p w:rsidR="00CC5FA4" w:rsidRDefault="00CC5FA4" w:rsidP="00CC5FA4">
      <w:pPr>
        <w:rPr>
          <w:rFonts w:ascii="Trebuchet MS" w:hAnsi="Trebuchet MS"/>
        </w:rPr>
      </w:pPr>
    </w:p>
    <w:p w:rsidR="00CC5FA4" w:rsidRDefault="00CC5FA4" w:rsidP="00CC5FA4">
      <w:pPr>
        <w:rPr>
          <w:rFonts w:ascii="Trebuchet MS" w:hAnsi="Trebuchet MS"/>
        </w:rPr>
      </w:pPr>
    </w:p>
    <w:p w:rsidR="00CC5FA4" w:rsidRDefault="00CC5FA4" w:rsidP="00CC5FA4">
      <w:pPr>
        <w:rPr>
          <w:rFonts w:ascii="Trebuchet MS" w:hAnsi="Trebuchet MS"/>
        </w:rPr>
      </w:pPr>
    </w:p>
    <w:p w:rsidR="00CC5FA4" w:rsidRDefault="00CC5FA4" w:rsidP="00CC5FA4">
      <w:pPr>
        <w:rPr>
          <w:rFonts w:ascii="Trebuchet MS" w:hAnsi="Trebuchet MS"/>
        </w:rPr>
      </w:pPr>
    </w:p>
    <w:p w:rsidR="00CC5FA4" w:rsidRDefault="00CC5FA4" w:rsidP="00CC5FA4">
      <w:pPr>
        <w:rPr>
          <w:rFonts w:ascii="Trebuchet MS" w:hAnsi="Trebuchet MS"/>
        </w:rPr>
      </w:pPr>
    </w:p>
    <w:p w:rsidR="00301F64" w:rsidRPr="00CC5FA4" w:rsidRDefault="00301F64" w:rsidP="00CC5FA4">
      <w:pPr>
        <w:spacing w:line="360" w:lineRule="auto"/>
        <w:jc w:val="center"/>
        <w:rPr>
          <w:rFonts w:ascii="Bodoni MT Black" w:hAnsi="Bodoni MT Black"/>
          <w:sz w:val="40"/>
          <w:szCs w:val="40"/>
        </w:rPr>
      </w:pPr>
      <w:r w:rsidRPr="00CC5FA4">
        <w:rPr>
          <w:rFonts w:ascii="Bodoni MT Black" w:hAnsi="Bodoni MT Black"/>
          <w:sz w:val="40"/>
          <w:szCs w:val="40"/>
        </w:rPr>
        <w:t>DAFTAR BUKTI</w:t>
      </w:r>
    </w:p>
    <w:p w:rsidR="00301F64" w:rsidRPr="00CC5FA4" w:rsidRDefault="002F2E93" w:rsidP="00CC5FA4">
      <w:pPr>
        <w:spacing w:line="360" w:lineRule="auto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 w:cs="Arial"/>
          <w:sz w:val="40"/>
          <w:szCs w:val="40"/>
        </w:rPr>
        <w:t>$status_pemohon$ $</w:t>
      </w:r>
      <w:r>
        <w:rPr>
          <w:rFonts w:ascii="Bodoni MT Black" w:hAnsi="Bodoni MT Black" w:cs="Arial"/>
          <w:sz w:val="40"/>
          <w:szCs w:val="40"/>
          <w:lang w:val="id-ID"/>
        </w:rPr>
        <w:t>no</w:t>
      </w:r>
      <w:r>
        <w:rPr>
          <w:rFonts w:ascii="Bodoni MT Black" w:hAnsi="Bodoni MT Black" w:cs="Arial"/>
          <w:sz w:val="40"/>
          <w:szCs w:val="40"/>
        </w:rPr>
        <w:t>status_pemohon$</w:t>
      </w:r>
    </w:p>
    <w:p w:rsidR="00301F64" w:rsidRPr="00CC5FA4" w:rsidRDefault="00301F64" w:rsidP="00CC5FA4">
      <w:pPr>
        <w:spacing w:line="360" w:lineRule="auto"/>
        <w:jc w:val="center"/>
        <w:rPr>
          <w:rFonts w:ascii="Trebuchet MS" w:hAnsi="Trebuchet MS"/>
        </w:rPr>
      </w:pPr>
    </w:p>
    <w:p w:rsidR="00301F64" w:rsidRPr="00CC5FA4" w:rsidRDefault="00301F64" w:rsidP="002F2E93">
      <w:pPr>
        <w:spacing w:line="360" w:lineRule="auto"/>
        <w:jc w:val="center"/>
        <w:rPr>
          <w:rFonts w:ascii="Trebuchet MS" w:hAnsi="Trebuchet MS"/>
          <w:sz w:val="28"/>
        </w:rPr>
      </w:pPr>
      <w:r w:rsidRPr="00CC5FA4">
        <w:rPr>
          <w:rFonts w:ascii="Trebuchet MS" w:hAnsi="Trebuchet MS"/>
          <w:sz w:val="28"/>
        </w:rPr>
        <w:t>DALAM PERKARA PERDATA NOMOR :</w:t>
      </w:r>
      <w:r w:rsidR="00D81C05" w:rsidRPr="00CC5FA4">
        <w:rPr>
          <w:rFonts w:ascii="Trebuchet MS" w:hAnsi="Trebuchet MS"/>
          <w:sz w:val="28"/>
        </w:rPr>
        <w:t xml:space="preserve"> </w:t>
      </w:r>
      <w:r w:rsidR="002F2E93" w:rsidRPr="0011345E">
        <w:rPr>
          <w:rFonts w:ascii="Trebuchet MS" w:hAnsi="Trebuchet MS" w:cs="Arial"/>
          <w:bCs/>
          <w:color w:val="333333"/>
          <w:sz w:val="28"/>
          <w:szCs w:val="28"/>
        </w:rPr>
        <w:t>:</w:t>
      </w:r>
      <w:r w:rsidR="002F2E93">
        <w:rPr>
          <w:rFonts w:ascii="Trebuchet MS" w:hAnsi="Trebuchet MS" w:cs="Arial"/>
          <w:bCs/>
          <w:color w:val="333333"/>
          <w:sz w:val="28"/>
          <w:szCs w:val="28"/>
        </w:rPr>
        <w:t>$</w:t>
      </w:r>
      <w:r w:rsidR="002F2E93" w:rsidRPr="00384539">
        <w:rPr>
          <w:rFonts w:ascii="Trebuchet MS" w:hAnsi="Trebuchet MS" w:cs="Arial"/>
          <w:bCs/>
          <w:color w:val="333333"/>
          <w:sz w:val="28"/>
          <w:szCs w:val="28"/>
        </w:rPr>
        <w:t>no_register_perkara</w:t>
      </w:r>
      <w:r w:rsidR="002F2E93"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301F64" w:rsidRPr="00CC5FA4" w:rsidRDefault="00301F64" w:rsidP="002F2E93">
      <w:pPr>
        <w:spacing w:line="360" w:lineRule="auto"/>
        <w:jc w:val="center"/>
        <w:rPr>
          <w:rFonts w:ascii="Trebuchet MS" w:hAnsi="Trebuchet MS"/>
          <w:sz w:val="28"/>
        </w:rPr>
      </w:pPr>
      <w:r w:rsidRPr="00CC5FA4">
        <w:rPr>
          <w:rFonts w:ascii="Trebuchet MS" w:hAnsi="Trebuchet MS"/>
          <w:sz w:val="28"/>
        </w:rPr>
        <w:t>D</w:t>
      </w:r>
      <w:r w:rsidR="002F2E93">
        <w:rPr>
          <w:rFonts w:ascii="Trebuchet MS" w:hAnsi="Trebuchet MS"/>
          <w:sz w:val="28"/>
        </w:rPr>
        <w:t>i</w:t>
      </w:r>
      <w:r w:rsidR="00D81C05" w:rsidRPr="00CC5FA4">
        <w:rPr>
          <w:rFonts w:ascii="Trebuchet MS" w:hAnsi="Trebuchet MS"/>
          <w:sz w:val="28"/>
        </w:rPr>
        <w:t xml:space="preserve"> </w:t>
      </w:r>
      <w:r w:rsidR="002F2E93">
        <w:rPr>
          <w:rFonts w:ascii="Trebuchet MS" w:hAnsi="Trebuchet MS" w:cs="Arial"/>
          <w:bCs/>
          <w:color w:val="333333"/>
          <w:sz w:val="28"/>
          <w:szCs w:val="28"/>
        </w:rPr>
        <w:t>$</w:t>
      </w:r>
      <w:r w:rsidR="002F2E93" w:rsidRPr="00904CEA">
        <w:rPr>
          <w:rFonts w:ascii="Trebuchet MS" w:hAnsi="Trebuchet MS" w:cs="Arial"/>
          <w:bCs/>
          <w:color w:val="333333"/>
          <w:sz w:val="28"/>
          <w:szCs w:val="28"/>
        </w:rPr>
        <w:t>nama_pengadilan</w:t>
      </w:r>
      <w:r w:rsidR="002F2E93"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301F64" w:rsidRPr="00CC5FA4" w:rsidRDefault="00301F64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301F64" w:rsidRPr="00CC5FA4" w:rsidRDefault="00301F64" w:rsidP="00CC5FA4">
      <w:pPr>
        <w:spacing w:line="360" w:lineRule="auto"/>
        <w:jc w:val="center"/>
        <w:rPr>
          <w:rFonts w:ascii="Trebuchet MS" w:hAnsi="Trebuchet MS"/>
          <w:sz w:val="28"/>
        </w:rPr>
      </w:pPr>
      <w:r w:rsidRPr="00CC5FA4">
        <w:rPr>
          <w:rFonts w:ascii="Trebuchet MS" w:hAnsi="Trebuchet MS"/>
          <w:sz w:val="28"/>
        </w:rPr>
        <w:t>A N T A R A</w:t>
      </w:r>
    </w:p>
    <w:p w:rsidR="00301F64" w:rsidRPr="00CC5FA4" w:rsidRDefault="00301F64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2F2E93" w:rsidRPr="00B3624D" w:rsidRDefault="002F2E93" w:rsidP="002F2E93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</w:rPr>
        <w:t>$nmpenggugat$</w:t>
      </w:r>
    </w:p>
    <w:p w:rsidR="002F2E93" w:rsidRPr="00F33180" w:rsidRDefault="002F2E93" w:rsidP="002F2E93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2F2E93" w:rsidRDefault="002F2E93" w:rsidP="002F2E9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2F2E93" w:rsidRPr="00510620" w:rsidRDefault="002F2E93" w:rsidP="002F2E9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2F2E93" w:rsidRPr="0011345E" w:rsidRDefault="002F2E93" w:rsidP="002F2E93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2F2E93" w:rsidRDefault="002F2E93" w:rsidP="002F2E9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2F2E93" w:rsidRDefault="002F2E93" w:rsidP="002F2E9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2F2E93" w:rsidRPr="00B3624D" w:rsidRDefault="002F2E93" w:rsidP="002F2E93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$pimpinan_pemohon$</w:t>
      </w:r>
    </w:p>
    <w:p w:rsidR="00301F64" w:rsidRPr="00CC31D0" w:rsidRDefault="002F2E93" w:rsidP="002F2E93">
      <w:pPr>
        <w:spacing w:line="360" w:lineRule="auto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SEBAGAI 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$status_pemohon$ $</w:t>
      </w:r>
      <w:r w:rsidRPr="00C6544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nostatus_pemohon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CC5FA4" w:rsidRDefault="00CC5FA4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CC5FA4" w:rsidRDefault="00CC5FA4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CC31D0" w:rsidRDefault="00CC31D0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CC31D0" w:rsidRDefault="00CC31D0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CC31D0" w:rsidRDefault="00CC31D0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CC31D0" w:rsidRDefault="00CC31D0" w:rsidP="00CC5FA4">
      <w:pPr>
        <w:spacing w:line="360" w:lineRule="auto"/>
        <w:jc w:val="center"/>
        <w:rPr>
          <w:rFonts w:ascii="Trebuchet MS" w:hAnsi="Trebuchet MS"/>
          <w:sz w:val="28"/>
        </w:rPr>
      </w:pPr>
    </w:p>
    <w:p w:rsidR="00CC31D0" w:rsidRPr="00CC5FA4" w:rsidRDefault="00CC31D0" w:rsidP="00CC31D0">
      <w:pPr>
        <w:spacing w:line="360" w:lineRule="auto"/>
        <w:rPr>
          <w:rFonts w:ascii="Trebuchet MS" w:hAnsi="Trebuchet MS"/>
          <w:sz w:val="28"/>
        </w:rPr>
      </w:pPr>
    </w:p>
    <w:p w:rsidR="00301F64" w:rsidRPr="00CC5FA4" w:rsidRDefault="002F2E93" w:rsidP="002F2E93">
      <w:pPr>
        <w:spacing w:line="360" w:lineRule="auto"/>
        <w:jc w:val="center"/>
        <w:rPr>
          <w:rFonts w:ascii="Trebuchet MS" w:hAnsi="Trebuchet MS"/>
        </w:rPr>
      </w:pPr>
      <w:r w:rsidRPr="00F95913">
        <w:rPr>
          <w:rFonts w:ascii="Trebuchet MS" w:hAnsi="Trebuchet MS"/>
          <w:sz w:val="28"/>
          <w:szCs w:val="28"/>
        </w:rPr>
        <w:t>$</w:t>
      </w:r>
      <w:r w:rsidRPr="000F55CD">
        <w:rPr>
          <w:rFonts w:ascii="Trebuchet MS" w:hAnsi="Trebuchet MS"/>
          <w:sz w:val="28"/>
          <w:szCs w:val="28"/>
        </w:rPr>
        <w:t>lokasi</w:t>
      </w:r>
      <w:r w:rsidRPr="00F95913">
        <w:rPr>
          <w:rFonts w:ascii="Trebuchet MS" w:hAnsi="Trebuchet MS"/>
          <w:sz w:val="28"/>
          <w:szCs w:val="28"/>
        </w:rPr>
        <w:t>$,</w:t>
      </w:r>
      <w:r>
        <w:rPr>
          <w:rFonts w:ascii="Trebuchet MS" w:hAnsi="Trebuchet MS"/>
          <w:sz w:val="28"/>
          <w:szCs w:val="28"/>
        </w:rPr>
        <w:t xml:space="preserve"> </w:t>
      </w:r>
      <w:r w:rsidRPr="00F95913">
        <w:rPr>
          <w:rFonts w:ascii="Trebuchet MS" w:hAnsi="Trebuchet MS"/>
          <w:sz w:val="28"/>
          <w:szCs w:val="28"/>
        </w:rPr>
        <w:t>$</w:t>
      </w:r>
      <w:r w:rsidRPr="00CF6144">
        <w:rPr>
          <w:rFonts w:ascii="Trebuchet MS" w:hAnsi="Trebuchet MS"/>
          <w:sz w:val="28"/>
          <w:szCs w:val="28"/>
        </w:rPr>
        <w:t>tgl_s1</w:t>
      </w:r>
      <w:r>
        <w:rPr>
          <w:rFonts w:ascii="Trebuchet MS" w:hAnsi="Trebuchet MS"/>
          <w:sz w:val="28"/>
          <w:szCs w:val="28"/>
        </w:rPr>
        <w:t>9a</w:t>
      </w:r>
      <w:r w:rsidRPr="00F95913">
        <w:rPr>
          <w:rFonts w:ascii="Trebuchet MS" w:hAnsi="Trebuchet MS"/>
          <w:sz w:val="28"/>
          <w:szCs w:val="28"/>
        </w:rPr>
        <w:t>$</w:t>
      </w:r>
    </w:p>
    <w:p w:rsidR="00301F64" w:rsidRPr="00CC5FA4" w:rsidRDefault="00301F64" w:rsidP="00CC5FA4"/>
    <w:p w:rsidR="00CC5FA4" w:rsidRDefault="00CC5FA4">
      <w:r>
        <w:br w:type="page"/>
      </w:r>
    </w:p>
    <w:p w:rsidR="00D35A67" w:rsidRPr="002F2E93" w:rsidRDefault="002F2E93" w:rsidP="002F2E93">
      <w:pPr>
        <w:spacing w:line="360" w:lineRule="auto"/>
        <w:ind w:left="5387"/>
        <w:rPr>
          <w:rFonts w:ascii="Trebuchet MS" w:hAnsi="Trebuchet MS"/>
        </w:rPr>
      </w:pPr>
      <w:r w:rsidRPr="002F2E93">
        <w:rPr>
          <w:rFonts w:ascii="Trebuchet MS" w:hAnsi="Trebuchet MS"/>
        </w:rPr>
        <w:lastRenderedPageBreak/>
        <w:t>$lokasi$, $tgl_s1</w:t>
      </w:r>
      <w:r>
        <w:rPr>
          <w:rFonts w:ascii="Trebuchet MS" w:hAnsi="Trebuchet MS"/>
        </w:rPr>
        <w:t>9a</w:t>
      </w:r>
      <w:r w:rsidRPr="002F2E93">
        <w:rPr>
          <w:rFonts w:ascii="Trebuchet MS" w:hAnsi="Trebuchet MS"/>
        </w:rPr>
        <w:t>$</w:t>
      </w:r>
      <w:r w:rsidR="00D35A67" w:rsidRPr="002F2E93">
        <w:rPr>
          <w:rFonts w:ascii="Trebuchet MS" w:hAnsi="Trebuchet MS"/>
        </w:rPr>
        <w:tab/>
      </w:r>
    </w:p>
    <w:p w:rsidR="00D35A67" w:rsidRPr="002F2E93" w:rsidRDefault="00D35A67" w:rsidP="00CC5FA4">
      <w:pPr>
        <w:spacing w:line="360" w:lineRule="auto"/>
        <w:ind w:left="5387"/>
        <w:rPr>
          <w:rFonts w:ascii="Trebuchet MS" w:hAnsi="Trebuchet MS"/>
        </w:rPr>
      </w:pPr>
      <w:r w:rsidRPr="002F2E93">
        <w:rPr>
          <w:rFonts w:ascii="Trebuchet MS" w:hAnsi="Trebuchet MS"/>
        </w:rPr>
        <w:t>Kepada Yth.</w:t>
      </w:r>
    </w:p>
    <w:p w:rsidR="00D35A67" w:rsidRPr="002F2E93" w:rsidRDefault="002F2E93" w:rsidP="00CC5FA4">
      <w:pPr>
        <w:spacing w:line="360" w:lineRule="auto"/>
        <w:ind w:left="5387"/>
        <w:rPr>
          <w:rFonts w:ascii="Trebuchet MS" w:hAnsi="Trebuchet MS"/>
        </w:rPr>
      </w:pPr>
      <w:r w:rsidRPr="002F2E93">
        <w:rPr>
          <w:rFonts w:ascii="Trebuchet MS" w:hAnsi="Trebuchet MS"/>
        </w:rPr>
        <w:t>$kepada_yth$</w:t>
      </w:r>
    </w:p>
    <w:p w:rsidR="00D35A67" w:rsidRPr="002F2E93" w:rsidRDefault="00D35A67" w:rsidP="00CC5FA4">
      <w:pPr>
        <w:spacing w:line="360" w:lineRule="auto"/>
        <w:ind w:left="5387"/>
        <w:rPr>
          <w:rFonts w:ascii="Trebuchet MS" w:hAnsi="Trebuchet MS"/>
        </w:rPr>
      </w:pPr>
      <w:r w:rsidRPr="002F2E93">
        <w:rPr>
          <w:rFonts w:ascii="Trebuchet MS" w:hAnsi="Trebuchet MS"/>
        </w:rPr>
        <w:t>Di –</w:t>
      </w:r>
    </w:p>
    <w:p w:rsidR="00D35A67" w:rsidRPr="002F2E93" w:rsidRDefault="002F2E93" w:rsidP="00CC5FA4">
      <w:pPr>
        <w:spacing w:line="360" w:lineRule="auto"/>
        <w:ind w:left="5387" w:firstLine="373"/>
        <w:rPr>
          <w:rFonts w:ascii="Trebuchet MS" w:hAnsi="Trebuchet MS"/>
        </w:rPr>
      </w:pPr>
      <w:r w:rsidRPr="002F2E93">
        <w:rPr>
          <w:rFonts w:ascii="Trebuchet MS" w:hAnsi="Trebuchet MS"/>
        </w:rPr>
        <w:t>$tempat$</w:t>
      </w:r>
      <w:r w:rsidR="00D35A67" w:rsidRPr="002F2E93">
        <w:rPr>
          <w:rFonts w:ascii="Trebuchet MS" w:hAnsi="Trebuchet MS"/>
        </w:rPr>
        <w:tab/>
      </w:r>
    </w:p>
    <w:p w:rsidR="00747FCC" w:rsidRPr="002F2E93" w:rsidRDefault="00747FCC" w:rsidP="00CC5FA4">
      <w:pPr>
        <w:spacing w:line="360" w:lineRule="auto"/>
        <w:rPr>
          <w:rFonts w:ascii="Trebuchet MS" w:hAnsi="Trebuchet MS"/>
        </w:rPr>
      </w:pPr>
    </w:p>
    <w:p w:rsidR="00D35A67" w:rsidRPr="002F2E93" w:rsidRDefault="00D35A67" w:rsidP="00CC5FA4">
      <w:pPr>
        <w:spacing w:line="360" w:lineRule="auto"/>
        <w:rPr>
          <w:rFonts w:ascii="Trebuchet MS" w:hAnsi="Trebuchet MS"/>
        </w:rPr>
      </w:pPr>
      <w:r w:rsidRPr="002F2E93">
        <w:rPr>
          <w:rFonts w:ascii="Trebuchet MS" w:hAnsi="Trebuchet MS"/>
        </w:rPr>
        <w:t xml:space="preserve">Dengan hormat, </w:t>
      </w:r>
    </w:p>
    <w:p w:rsidR="002F2E93" w:rsidRDefault="00D35A67" w:rsidP="002F2E93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2F2E93">
        <w:rPr>
          <w:rFonts w:ascii="Trebuchet MS" w:hAnsi="Trebuchet MS"/>
        </w:rPr>
        <w:tab/>
      </w:r>
      <w:r w:rsidR="002F2E93" w:rsidRPr="002369D2">
        <w:rPr>
          <w:rFonts w:ascii="Trebuchet MS" w:hAnsi="Trebuchet MS"/>
        </w:rPr>
        <w:t xml:space="preserve">Untuk dan atas nama </w:t>
      </w:r>
      <w:r w:rsidR="002F2E93">
        <w:rPr>
          <w:rFonts w:ascii="Trebuchet MS" w:hAnsi="Trebuchet MS" w:cs="Arial"/>
          <w:color w:val="333333"/>
        </w:rPr>
        <w:t xml:space="preserve">$deskripsi_inst_wilayah$ </w:t>
      </w:r>
      <w:r w:rsidR="002F2E93" w:rsidRPr="004104A1">
        <w:rPr>
          <w:rFonts w:ascii="Trebuchet MS" w:hAnsi="Trebuchet MS" w:cs="Arial"/>
          <w:color w:val="333333"/>
        </w:rPr>
        <w:t>selaku</w:t>
      </w:r>
      <w:r w:rsidR="002F2E93">
        <w:rPr>
          <w:rFonts w:ascii="Trebuchet MS" w:hAnsi="Trebuchet MS" w:cs="Arial"/>
          <w:color w:val="333333"/>
        </w:rPr>
        <w:t xml:space="preserve"> $status_pemohon$ $</w:t>
      </w:r>
      <w:r w:rsidR="002F2E93" w:rsidRPr="00665E6F">
        <w:rPr>
          <w:rFonts w:ascii="Trebuchet MS" w:hAnsi="Trebuchet MS" w:cs="Arial"/>
          <w:color w:val="333333"/>
        </w:rPr>
        <w:t>nostatus_pemohon</w:t>
      </w:r>
      <w:r w:rsidR="002F2E93">
        <w:rPr>
          <w:rFonts w:ascii="Trebuchet MS" w:hAnsi="Trebuchet MS" w:cs="Arial"/>
          <w:color w:val="333333"/>
        </w:rPr>
        <w:t>$</w:t>
      </w:r>
      <w:r w:rsidR="002F2E93" w:rsidRPr="00F515CF">
        <w:rPr>
          <w:rFonts w:ascii="Trebuchet MS" w:hAnsi="Trebuchet MS" w:cs="Arial"/>
          <w:color w:val="333333"/>
        </w:rPr>
        <w:t xml:space="preserve">, </w:t>
      </w:r>
      <w:r w:rsidR="002F2E93">
        <w:rPr>
          <w:rFonts w:ascii="Trebuchet MS" w:hAnsi="Trebuchet MS" w:cs="Arial"/>
          <w:color w:val="333333"/>
        </w:rPr>
        <w:t>$berdasarkan$:</w:t>
      </w:r>
    </w:p>
    <w:p w:rsidR="002F2E93" w:rsidRPr="002369D2" w:rsidRDefault="002F2E93" w:rsidP="002F2E93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Arial"/>
          <w:color w:val="333333"/>
        </w:rPr>
        <w:t>$</w:t>
      </w:r>
      <w:r w:rsidRPr="0098500C">
        <w:rPr>
          <w:rFonts w:ascii="Trebuchet MS" w:hAnsi="Trebuchet MS" w:cs="Arial"/>
          <w:color w:val="333333"/>
        </w:rPr>
        <w:t>jaksa_negara1</w:t>
      </w:r>
      <w:r>
        <w:rPr>
          <w:rFonts w:ascii="Trebuchet MS" w:hAnsi="Trebuchet MS" w:cs="Arial"/>
          <w:color w:val="333333"/>
        </w:rPr>
        <w:t>$</w:t>
      </w:r>
    </w:p>
    <w:p w:rsidR="00D35A67" w:rsidRPr="002F2E93" w:rsidRDefault="002F2E93" w:rsidP="002F2E93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K</w:t>
      </w:r>
      <w:r>
        <w:rPr>
          <w:rFonts w:ascii="Trebuchet MS" w:hAnsi="Trebuchet MS"/>
        </w:rPr>
        <w:t xml:space="preserve">esemuanya Jaksa </w:t>
      </w:r>
      <w:r w:rsidRPr="002369D2">
        <w:rPr>
          <w:rFonts w:ascii="Trebuchet MS" w:hAnsi="Trebuchet MS"/>
        </w:rPr>
        <w:t>Pengacara Negara pada $</w:t>
      </w:r>
      <w:r>
        <w:rPr>
          <w:rFonts w:ascii="Trebuchet MS" w:hAnsi="Trebuchet MS" w:cs="Arial"/>
          <w:color w:val="333333"/>
        </w:rPr>
        <w:t>wilayahkerja</w:t>
      </w:r>
      <w:r w:rsidRPr="002369D2">
        <w:rPr>
          <w:rFonts w:ascii="Trebuchet MS" w:hAnsi="Trebuchet MS"/>
        </w:rPr>
        <w:t>$, beralamat di $</w:t>
      </w:r>
      <w:r>
        <w:rPr>
          <w:rFonts w:ascii="Trebuchet MS" w:hAnsi="Trebuchet MS" w:cs="Arial"/>
          <w:color w:val="333333"/>
        </w:rPr>
        <w:t>alamatwil</w:t>
      </w:r>
      <w:r w:rsidRPr="002369D2">
        <w:rPr>
          <w:rFonts w:ascii="Trebuchet MS" w:hAnsi="Trebuchet MS"/>
        </w:rPr>
        <w:t>$</w:t>
      </w:r>
      <w:r w:rsidR="002B16B6" w:rsidRPr="002F2E93">
        <w:rPr>
          <w:rFonts w:ascii="Trebuchet MS" w:hAnsi="Trebuchet MS"/>
        </w:rPr>
        <w:t>,</w:t>
      </w:r>
      <w:r w:rsidR="002B77CE" w:rsidRPr="002F2E93">
        <w:rPr>
          <w:rFonts w:ascii="Trebuchet MS" w:hAnsi="Trebuchet MS"/>
        </w:rPr>
        <w:t xml:space="preserve"> d</w:t>
      </w:r>
      <w:r w:rsidR="004218AB" w:rsidRPr="002F2E93">
        <w:rPr>
          <w:rFonts w:ascii="Trebuchet MS" w:hAnsi="Trebuchet MS"/>
        </w:rPr>
        <w:t xml:space="preserve">engan ini mengajukan </w:t>
      </w:r>
      <w:r w:rsidR="002B77CE" w:rsidRPr="002F2E93">
        <w:rPr>
          <w:rFonts w:ascii="Trebuchet MS" w:hAnsi="Trebuchet MS"/>
        </w:rPr>
        <w:t>alat bukti surat</w:t>
      </w:r>
      <w:r w:rsidR="004218AB" w:rsidRPr="002F2E93">
        <w:rPr>
          <w:rFonts w:ascii="Trebuchet MS" w:hAnsi="Trebuchet MS"/>
        </w:rPr>
        <w:t xml:space="preserve"> sebagai berikut:</w:t>
      </w:r>
    </w:p>
    <w:p w:rsidR="0098244E" w:rsidRPr="002F2E93" w:rsidRDefault="0098244E" w:rsidP="00CC5FA4">
      <w:pPr>
        <w:spacing w:line="360" w:lineRule="auto"/>
        <w:rPr>
          <w:rFonts w:ascii="Trebuchet MS" w:hAnsi="Trebuchet MS"/>
        </w:rPr>
      </w:pPr>
    </w:p>
    <w:p w:rsidR="00A92CA9" w:rsidRPr="002F2E93" w:rsidRDefault="00A92CA9" w:rsidP="00CC5FA4">
      <w:pPr>
        <w:spacing w:line="360" w:lineRule="auto"/>
        <w:rPr>
          <w:rFonts w:ascii="Trebuchet MS" w:hAnsi="Trebuchet MS"/>
        </w:rPr>
      </w:pPr>
      <w:r w:rsidRPr="002F2E93">
        <w:rPr>
          <w:rFonts w:ascii="Trebuchet MS" w:hAnsi="Trebuchet MS"/>
        </w:rPr>
        <w:t>$cbaris$</w:t>
      </w:r>
    </w:p>
    <w:p w:rsidR="00796664" w:rsidRPr="002F2E93" w:rsidRDefault="00796664" w:rsidP="00CC5FA4">
      <w:pPr>
        <w:spacing w:line="360" w:lineRule="auto"/>
        <w:rPr>
          <w:rFonts w:ascii="Trebuchet MS" w:hAnsi="Trebuchet MS"/>
        </w:rPr>
      </w:pPr>
    </w:p>
    <w:p w:rsidR="002B77CE" w:rsidRPr="002F2E93" w:rsidRDefault="002B77CE" w:rsidP="00CC5FA4">
      <w:pPr>
        <w:spacing w:line="360" w:lineRule="auto"/>
        <w:jc w:val="both"/>
        <w:rPr>
          <w:rFonts w:ascii="Trebuchet MS" w:hAnsi="Trebuchet MS"/>
        </w:rPr>
      </w:pPr>
      <w:r w:rsidRPr="002F2E93">
        <w:rPr>
          <w:rFonts w:ascii="Trebuchet MS" w:hAnsi="Trebuchet MS"/>
        </w:rPr>
        <w:t xml:space="preserve">Besar harapan </w:t>
      </w:r>
      <w:r w:rsidR="001E7A6F" w:rsidRPr="002F2E93">
        <w:rPr>
          <w:rFonts w:ascii="Trebuchet MS" w:hAnsi="Trebuchet MS"/>
        </w:rPr>
        <w:t>Kami</w:t>
      </w:r>
      <w:r w:rsidRPr="002F2E93">
        <w:rPr>
          <w:rFonts w:ascii="Trebuchet MS" w:hAnsi="Trebuchet MS"/>
        </w:rPr>
        <w:t xml:space="preserve"> agar kiranya Majelis Hakim </w:t>
      </w:r>
      <w:r w:rsidR="001E7A6F" w:rsidRPr="002F2E93">
        <w:rPr>
          <w:rFonts w:ascii="Trebuchet MS" w:hAnsi="Trebuchet MS"/>
        </w:rPr>
        <w:t>pemeriksa perkara</w:t>
      </w:r>
      <w:r w:rsidRPr="002F2E93">
        <w:rPr>
          <w:rFonts w:ascii="Trebuchet MS" w:hAnsi="Trebuchet MS"/>
        </w:rPr>
        <w:t xml:space="preserve"> a quo berkenan mempertimbangkan dan men</w:t>
      </w:r>
      <w:r w:rsidR="006A06E7" w:rsidRPr="002F2E93">
        <w:rPr>
          <w:rFonts w:ascii="Trebuchet MS" w:hAnsi="Trebuchet MS"/>
        </w:rPr>
        <w:t>ilai alat bukti surat tersebut.</w:t>
      </w:r>
    </w:p>
    <w:p w:rsidR="00DF7331" w:rsidRPr="00CC5FA4" w:rsidRDefault="00DF7331" w:rsidP="00CC5FA4">
      <w:pPr>
        <w:spacing w:line="360" w:lineRule="auto"/>
        <w:rPr>
          <w:rFonts w:ascii="Verdana" w:hAnsi="Verdana"/>
        </w:rPr>
      </w:pPr>
    </w:p>
    <w:p w:rsidR="00D35A67" w:rsidRPr="002F2E93" w:rsidRDefault="00D35A67" w:rsidP="00CC5FA4">
      <w:pPr>
        <w:spacing w:line="360" w:lineRule="auto"/>
        <w:jc w:val="center"/>
        <w:rPr>
          <w:rFonts w:ascii="Trebuchet MS" w:hAnsi="Trebuchet MS"/>
          <w:b/>
        </w:rPr>
      </w:pPr>
      <w:r w:rsidRPr="002F2E93">
        <w:rPr>
          <w:rFonts w:ascii="Trebuchet MS" w:hAnsi="Trebuchet MS"/>
          <w:b/>
        </w:rPr>
        <w:t>Hormat Kami,</w:t>
      </w:r>
    </w:p>
    <w:p w:rsidR="00D35A67" w:rsidRPr="002F2E93" w:rsidRDefault="002F2E93" w:rsidP="00CC5FA4">
      <w:pPr>
        <w:spacing w:line="360" w:lineRule="auto"/>
        <w:jc w:val="center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 xml:space="preserve">Kuasa </w:t>
      </w:r>
      <w:r w:rsidRPr="007106B6">
        <w:rPr>
          <w:rFonts w:ascii="Trebuchet MS" w:hAnsi="Trebuchet MS"/>
          <w:b/>
        </w:rPr>
        <w:t>$status_pemohon$</w:t>
      </w:r>
      <w:r>
        <w:rPr>
          <w:rFonts w:ascii="Trebuchet MS" w:hAnsi="Trebuchet MS"/>
          <w:b/>
        </w:rPr>
        <w:t xml:space="preserve"> $</w:t>
      </w:r>
      <w:r w:rsidRPr="00315856">
        <w:rPr>
          <w:rFonts w:ascii="Trebuchet MS" w:hAnsi="Trebuchet MS"/>
          <w:b/>
        </w:rPr>
        <w:t>nostatus_pemohon</w:t>
      </w:r>
      <w:r>
        <w:rPr>
          <w:rFonts w:ascii="Trebuchet MS" w:hAnsi="Trebuchet MS"/>
          <w:b/>
        </w:rPr>
        <w:t>$</w:t>
      </w:r>
    </w:p>
    <w:p w:rsidR="00CC5FA4" w:rsidRPr="002F2E93" w:rsidRDefault="00CC5FA4" w:rsidP="00CC5FA4">
      <w:pPr>
        <w:spacing w:line="360" w:lineRule="auto"/>
        <w:rPr>
          <w:rFonts w:ascii="Trebuchet MS" w:hAnsi="Trebuchet MS"/>
        </w:rPr>
      </w:pPr>
    </w:p>
    <w:p w:rsidR="00C1025B" w:rsidRPr="002F2E93" w:rsidRDefault="00C1025B" w:rsidP="00CC5FA4">
      <w:pPr>
        <w:spacing w:line="360" w:lineRule="auto"/>
        <w:rPr>
          <w:rFonts w:ascii="Trebuchet MS" w:hAnsi="Trebuchet MS"/>
        </w:rPr>
      </w:pPr>
    </w:p>
    <w:p w:rsidR="00C1025B" w:rsidRPr="002F2E93" w:rsidRDefault="00C1025B" w:rsidP="00C1025B">
      <w:pPr>
        <w:spacing w:line="360" w:lineRule="auto"/>
        <w:rPr>
          <w:rFonts w:ascii="Trebuchet MS" w:hAnsi="Trebuchet MS"/>
          <w:b/>
          <w:sz w:val="22"/>
          <w:szCs w:val="22"/>
        </w:rPr>
      </w:pPr>
      <w:r w:rsidRPr="002F2E93">
        <w:rPr>
          <w:rFonts w:ascii="Trebuchet MS" w:hAnsi="Trebuchet MS"/>
          <w:b/>
        </w:rPr>
        <w:t>$timJpn$</w:t>
      </w:r>
    </w:p>
    <w:p w:rsidR="00D35A67" w:rsidRPr="00CC5FA4" w:rsidRDefault="00D35A67" w:rsidP="00CC5FA4"/>
    <w:p w:rsidR="00D35A67" w:rsidRPr="00CC5FA4" w:rsidRDefault="00D35A67" w:rsidP="00CC5FA4"/>
    <w:p w:rsidR="00CC5FA4" w:rsidRPr="00CC5FA4" w:rsidRDefault="00CC5FA4"/>
    <w:sectPr w:rsidR="00CC5FA4" w:rsidRPr="00CC5FA4" w:rsidSect="00CC5FA4">
      <w:headerReference w:type="even" r:id="rId9"/>
      <w:headerReference w:type="default" r:id="rId10"/>
      <w:pgSz w:w="12191" w:h="20129" w:code="9"/>
      <w:pgMar w:top="1134" w:right="1134" w:bottom="1134" w:left="1134" w:header="720" w:footer="720" w:gutter="0"/>
      <w:pgBorders w:display="firstPage">
        <w:top w:val="basicWideOutline" w:sz="6" w:space="1" w:color="auto"/>
        <w:left w:val="basicWideOutline" w:sz="6" w:space="4" w:color="auto"/>
        <w:bottom w:val="basicWideOutline" w:sz="6" w:space="1" w:color="auto"/>
        <w:right w:val="basicWideOutline" w:sz="6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EF9" w:rsidRDefault="00524EF9">
      <w:r>
        <w:separator/>
      </w:r>
    </w:p>
  </w:endnote>
  <w:endnote w:type="continuationSeparator" w:id="1">
    <w:p w:rsidR="00524EF9" w:rsidRDefault="00524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doni MT Black">
    <w:altName w:val="XB Yas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EF9" w:rsidRDefault="00524EF9">
      <w:r>
        <w:separator/>
      </w:r>
    </w:p>
  </w:footnote>
  <w:footnote w:type="continuationSeparator" w:id="1">
    <w:p w:rsidR="00524EF9" w:rsidRDefault="00524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C26" w:rsidRDefault="00782BF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2C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C26" w:rsidRDefault="00942C26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C26" w:rsidRDefault="00942C26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4B37A9D"/>
    <w:multiLevelType w:val="hybridMultilevel"/>
    <w:tmpl w:val="49106468"/>
    <w:lvl w:ilvl="0" w:tplc="6F56A230">
      <w:start w:val="1"/>
      <w:numFmt w:val="low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4B82695"/>
    <w:multiLevelType w:val="hybridMultilevel"/>
    <w:tmpl w:val="C52A9758"/>
    <w:lvl w:ilvl="0" w:tplc="8DE06968">
      <w:start w:val="1"/>
      <w:numFmt w:val="lowerLetter"/>
      <w:lvlText w:val="%1."/>
      <w:lvlJc w:val="left"/>
      <w:pPr>
        <w:ind w:left="1287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51E01B1"/>
    <w:multiLevelType w:val="hybridMultilevel"/>
    <w:tmpl w:val="40C085AC"/>
    <w:lvl w:ilvl="0" w:tplc="E612F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050C10"/>
    <w:multiLevelType w:val="hybridMultilevel"/>
    <w:tmpl w:val="82928574"/>
    <w:lvl w:ilvl="0" w:tplc="31D63888">
      <w:start w:val="1"/>
      <w:numFmt w:val="lowerLetter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AC72706"/>
    <w:multiLevelType w:val="hybridMultilevel"/>
    <w:tmpl w:val="82928574"/>
    <w:lvl w:ilvl="0" w:tplc="31D63888">
      <w:start w:val="1"/>
      <w:numFmt w:val="lowerLetter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37B0111"/>
    <w:multiLevelType w:val="hybridMultilevel"/>
    <w:tmpl w:val="8D0201A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4D67982"/>
    <w:multiLevelType w:val="hybridMultilevel"/>
    <w:tmpl w:val="8980531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6A207D6"/>
    <w:multiLevelType w:val="hybridMultilevel"/>
    <w:tmpl w:val="A600C098"/>
    <w:lvl w:ilvl="0" w:tplc="0409000F">
      <w:start w:val="1"/>
      <w:numFmt w:val="decimal"/>
      <w:lvlText w:val="%1."/>
      <w:lvlJc w:val="left"/>
      <w:pPr>
        <w:ind w:left="883" w:hanging="360"/>
      </w:p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1">
    <w:nsid w:val="170143CD"/>
    <w:multiLevelType w:val="hybridMultilevel"/>
    <w:tmpl w:val="FEA002B6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>
    <w:nsid w:val="171F4841"/>
    <w:multiLevelType w:val="hybridMultilevel"/>
    <w:tmpl w:val="B034557E"/>
    <w:lvl w:ilvl="0" w:tplc="1DB874D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8C1F72"/>
    <w:multiLevelType w:val="hybridMultilevel"/>
    <w:tmpl w:val="4142F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CF3933"/>
    <w:multiLevelType w:val="hybridMultilevel"/>
    <w:tmpl w:val="21D8D98C"/>
    <w:lvl w:ilvl="0" w:tplc="696E261C">
      <w:start w:val="1"/>
      <w:numFmt w:val="lowerLetter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D5F6C1D"/>
    <w:multiLevelType w:val="hybridMultilevel"/>
    <w:tmpl w:val="DA301C22"/>
    <w:lvl w:ilvl="0" w:tplc="5A1C3C7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EF0061"/>
    <w:multiLevelType w:val="hybridMultilevel"/>
    <w:tmpl w:val="A600C098"/>
    <w:lvl w:ilvl="0" w:tplc="0409000F">
      <w:start w:val="1"/>
      <w:numFmt w:val="decimal"/>
      <w:lvlText w:val="%1."/>
      <w:lvlJc w:val="left"/>
      <w:pPr>
        <w:ind w:left="883" w:hanging="360"/>
      </w:p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7">
    <w:nsid w:val="20C969B9"/>
    <w:multiLevelType w:val="hybridMultilevel"/>
    <w:tmpl w:val="31B2E8A6"/>
    <w:lvl w:ilvl="0" w:tplc="B0227C02">
      <w:start w:val="1"/>
      <w:numFmt w:val="lowerLetter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7E64B2"/>
    <w:multiLevelType w:val="hybridMultilevel"/>
    <w:tmpl w:val="74DEE5BA"/>
    <w:lvl w:ilvl="0" w:tplc="CD0E354E">
      <w:start w:val="1"/>
      <w:numFmt w:val="low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4D66CD7"/>
    <w:multiLevelType w:val="hybridMultilevel"/>
    <w:tmpl w:val="8C9E071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24D7115D"/>
    <w:multiLevelType w:val="hybridMultilevel"/>
    <w:tmpl w:val="E39EB802"/>
    <w:lvl w:ilvl="0" w:tplc="BAD4C7D8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02F74"/>
    <w:multiLevelType w:val="hybridMultilevel"/>
    <w:tmpl w:val="A50C4DA4"/>
    <w:lvl w:ilvl="0" w:tplc="5A1C3C74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C963875"/>
    <w:multiLevelType w:val="hybridMultilevel"/>
    <w:tmpl w:val="2A60FEF8"/>
    <w:lvl w:ilvl="0" w:tplc="EC8C5EB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E92887"/>
    <w:multiLevelType w:val="hybridMultilevel"/>
    <w:tmpl w:val="B57E3B92"/>
    <w:lvl w:ilvl="0" w:tplc="E612F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C61074"/>
    <w:multiLevelType w:val="hybridMultilevel"/>
    <w:tmpl w:val="67606E10"/>
    <w:lvl w:ilvl="0" w:tplc="D4926D74">
      <w:start w:val="1"/>
      <w:numFmt w:val="lowerLetter"/>
      <w:lvlText w:val="%1."/>
      <w:lvlJc w:val="left"/>
      <w:pPr>
        <w:ind w:left="1854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32F80935"/>
    <w:multiLevelType w:val="hybridMultilevel"/>
    <w:tmpl w:val="E0E8E6C8"/>
    <w:lvl w:ilvl="0" w:tplc="31587678">
      <w:start w:val="1"/>
      <w:numFmt w:val="low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3255F57"/>
    <w:multiLevelType w:val="hybridMultilevel"/>
    <w:tmpl w:val="4E8A6972"/>
    <w:lvl w:ilvl="0" w:tplc="BCD4CA0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3D9E04A6"/>
    <w:multiLevelType w:val="hybridMultilevel"/>
    <w:tmpl w:val="8CF2AEE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FE860CF"/>
    <w:multiLevelType w:val="hybridMultilevel"/>
    <w:tmpl w:val="A6A0E8E6"/>
    <w:lvl w:ilvl="0" w:tplc="6F8477E8">
      <w:start w:val="1"/>
      <w:numFmt w:val="decimal"/>
      <w:lvlText w:val="%1)"/>
      <w:lvlJc w:val="left"/>
      <w:pPr>
        <w:ind w:left="185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40972570"/>
    <w:multiLevelType w:val="hybridMultilevel"/>
    <w:tmpl w:val="21D8D98C"/>
    <w:lvl w:ilvl="0" w:tplc="696E261C">
      <w:start w:val="1"/>
      <w:numFmt w:val="lowerLetter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46A325DE"/>
    <w:multiLevelType w:val="hybridMultilevel"/>
    <w:tmpl w:val="8A0C919E"/>
    <w:lvl w:ilvl="0" w:tplc="1B4810D2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1">
    <w:nsid w:val="493C3C69"/>
    <w:multiLevelType w:val="hybridMultilevel"/>
    <w:tmpl w:val="8980531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4C0532B2"/>
    <w:multiLevelType w:val="hybridMultilevel"/>
    <w:tmpl w:val="8D0201A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4EFB2DBC"/>
    <w:multiLevelType w:val="hybridMultilevel"/>
    <w:tmpl w:val="FC366C9C"/>
    <w:lvl w:ilvl="0" w:tplc="33F0EEDA">
      <w:start w:val="1"/>
      <w:numFmt w:val="decimal"/>
      <w:lvlText w:val="%1."/>
      <w:lvlJc w:val="left"/>
      <w:pPr>
        <w:ind w:left="1287" w:hanging="360"/>
      </w:pPr>
      <w:rPr>
        <w:b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4FA7100C"/>
    <w:multiLevelType w:val="hybridMultilevel"/>
    <w:tmpl w:val="A79EF1B4"/>
    <w:lvl w:ilvl="0" w:tplc="E612FF24">
      <w:start w:val="1"/>
      <w:numFmt w:val="bullet"/>
      <w:lvlText w:val="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35">
    <w:nsid w:val="53756F22"/>
    <w:multiLevelType w:val="hybridMultilevel"/>
    <w:tmpl w:val="CF9C24FA"/>
    <w:lvl w:ilvl="0" w:tplc="D4F2FC0E">
      <w:start w:val="1"/>
      <w:numFmt w:val="low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7D01847"/>
    <w:multiLevelType w:val="hybridMultilevel"/>
    <w:tmpl w:val="82928574"/>
    <w:lvl w:ilvl="0" w:tplc="31D63888">
      <w:start w:val="1"/>
      <w:numFmt w:val="lowerLetter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5A9B336F"/>
    <w:multiLevelType w:val="hybridMultilevel"/>
    <w:tmpl w:val="836C3E54"/>
    <w:lvl w:ilvl="0" w:tplc="68DA0996">
      <w:start w:val="1"/>
      <w:numFmt w:val="decimal"/>
      <w:lvlText w:val="%1)"/>
      <w:lvlJc w:val="left"/>
      <w:pPr>
        <w:ind w:left="185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5CE1000E"/>
    <w:multiLevelType w:val="hybridMultilevel"/>
    <w:tmpl w:val="40B49E64"/>
    <w:lvl w:ilvl="0" w:tplc="1046AB30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30C095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E62CBD"/>
    <w:multiLevelType w:val="hybridMultilevel"/>
    <w:tmpl w:val="615A2C28"/>
    <w:lvl w:ilvl="0" w:tplc="8682B6DE">
      <w:start w:val="1"/>
      <w:numFmt w:val="decimal"/>
      <w:lvlText w:val="%1)"/>
      <w:lvlJc w:val="left"/>
      <w:pPr>
        <w:ind w:left="185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>
    <w:nsid w:val="5E745A67"/>
    <w:multiLevelType w:val="hybridMultilevel"/>
    <w:tmpl w:val="F5B6E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9D540D"/>
    <w:multiLevelType w:val="hybridMultilevel"/>
    <w:tmpl w:val="636A50E0"/>
    <w:lvl w:ilvl="0" w:tplc="36689132">
      <w:start w:val="1"/>
      <w:numFmt w:val="decimal"/>
      <w:lvlText w:val="%1."/>
      <w:lvlJc w:val="left"/>
      <w:pPr>
        <w:ind w:left="1026" w:hanging="360"/>
      </w:pPr>
      <w:rPr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2">
    <w:nsid w:val="653028E5"/>
    <w:multiLevelType w:val="hybridMultilevel"/>
    <w:tmpl w:val="2FFAD2AE"/>
    <w:lvl w:ilvl="0" w:tplc="04090011">
      <w:start w:val="1"/>
      <w:numFmt w:val="decimal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3">
    <w:nsid w:val="671A2EA4"/>
    <w:multiLevelType w:val="hybridMultilevel"/>
    <w:tmpl w:val="4E0207F8"/>
    <w:lvl w:ilvl="0" w:tplc="0DD88B24">
      <w:start w:val="1"/>
      <w:numFmt w:val="lowerLetter"/>
      <w:lvlText w:val="%1."/>
      <w:lvlJc w:val="left"/>
      <w:pPr>
        <w:ind w:left="873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4">
    <w:nsid w:val="6BC065F4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5">
    <w:nsid w:val="708624E1"/>
    <w:multiLevelType w:val="hybridMultilevel"/>
    <w:tmpl w:val="C662391A"/>
    <w:lvl w:ilvl="0" w:tplc="6FFC862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49411BC"/>
    <w:multiLevelType w:val="hybridMultilevel"/>
    <w:tmpl w:val="8980531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74C57643"/>
    <w:multiLevelType w:val="hybridMultilevel"/>
    <w:tmpl w:val="80967828"/>
    <w:lvl w:ilvl="0" w:tplc="240A0F20">
      <w:start w:val="1"/>
      <w:numFmt w:val="decimal"/>
      <w:lvlText w:val="%1)"/>
      <w:lvlJc w:val="left"/>
      <w:pPr>
        <w:ind w:left="185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>
    <w:nsid w:val="75FA45E5"/>
    <w:multiLevelType w:val="hybridMultilevel"/>
    <w:tmpl w:val="370C1478"/>
    <w:lvl w:ilvl="0" w:tplc="E612FF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7E6E06C0"/>
    <w:multiLevelType w:val="hybridMultilevel"/>
    <w:tmpl w:val="AC42CE7E"/>
    <w:lvl w:ilvl="0" w:tplc="361A027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40"/>
  </w:num>
  <w:num w:numId="5">
    <w:abstractNumId w:val="33"/>
  </w:num>
  <w:num w:numId="6">
    <w:abstractNumId w:val="13"/>
  </w:num>
  <w:num w:numId="7">
    <w:abstractNumId w:val="44"/>
  </w:num>
  <w:num w:numId="8">
    <w:abstractNumId w:val="8"/>
  </w:num>
  <w:num w:numId="9">
    <w:abstractNumId w:val="4"/>
  </w:num>
  <w:num w:numId="10">
    <w:abstractNumId w:val="49"/>
  </w:num>
  <w:num w:numId="11">
    <w:abstractNumId w:val="24"/>
  </w:num>
  <w:num w:numId="12">
    <w:abstractNumId w:val="31"/>
  </w:num>
  <w:num w:numId="13">
    <w:abstractNumId w:val="39"/>
  </w:num>
  <w:num w:numId="14">
    <w:abstractNumId w:val="37"/>
  </w:num>
  <w:num w:numId="15">
    <w:abstractNumId w:val="46"/>
  </w:num>
  <w:num w:numId="16">
    <w:abstractNumId w:val="9"/>
  </w:num>
  <w:num w:numId="17">
    <w:abstractNumId w:val="14"/>
  </w:num>
  <w:num w:numId="18">
    <w:abstractNumId w:val="29"/>
  </w:num>
  <w:num w:numId="19">
    <w:abstractNumId w:val="42"/>
  </w:num>
  <w:num w:numId="20">
    <w:abstractNumId w:val="11"/>
  </w:num>
  <w:num w:numId="21">
    <w:abstractNumId w:val="16"/>
  </w:num>
  <w:num w:numId="22">
    <w:abstractNumId w:val="26"/>
  </w:num>
  <w:num w:numId="23">
    <w:abstractNumId w:val="28"/>
  </w:num>
  <w:num w:numId="24">
    <w:abstractNumId w:val="47"/>
  </w:num>
  <w:num w:numId="25">
    <w:abstractNumId w:val="7"/>
  </w:num>
  <w:num w:numId="26">
    <w:abstractNumId w:val="27"/>
  </w:num>
  <w:num w:numId="27">
    <w:abstractNumId w:val="30"/>
  </w:num>
  <w:num w:numId="28">
    <w:abstractNumId w:val="6"/>
  </w:num>
  <w:num w:numId="29">
    <w:abstractNumId w:val="35"/>
  </w:num>
  <w:num w:numId="30">
    <w:abstractNumId w:val="36"/>
  </w:num>
  <w:num w:numId="31">
    <w:abstractNumId w:val="25"/>
  </w:num>
  <w:num w:numId="32">
    <w:abstractNumId w:val="18"/>
  </w:num>
  <w:num w:numId="33">
    <w:abstractNumId w:val="3"/>
  </w:num>
  <w:num w:numId="34">
    <w:abstractNumId w:val="32"/>
  </w:num>
  <w:num w:numId="35">
    <w:abstractNumId w:val="48"/>
  </w:num>
  <w:num w:numId="36">
    <w:abstractNumId w:val="12"/>
  </w:num>
  <w:num w:numId="37">
    <w:abstractNumId w:val="23"/>
  </w:num>
  <w:num w:numId="38">
    <w:abstractNumId w:val="20"/>
  </w:num>
  <w:num w:numId="39">
    <w:abstractNumId w:val="34"/>
  </w:num>
  <w:num w:numId="40">
    <w:abstractNumId w:val="43"/>
  </w:num>
  <w:num w:numId="41">
    <w:abstractNumId w:val="5"/>
  </w:num>
  <w:num w:numId="42">
    <w:abstractNumId w:val="41"/>
  </w:num>
  <w:num w:numId="43">
    <w:abstractNumId w:val="38"/>
  </w:num>
  <w:num w:numId="44">
    <w:abstractNumId w:val="17"/>
  </w:num>
  <w:num w:numId="45">
    <w:abstractNumId w:val="15"/>
  </w:num>
  <w:num w:numId="46">
    <w:abstractNumId w:val="19"/>
  </w:num>
  <w:num w:numId="47">
    <w:abstractNumId w:val="45"/>
  </w:num>
  <w:num w:numId="48">
    <w:abstractNumId w:val="2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0341C"/>
    <w:rsid w:val="00001677"/>
    <w:rsid w:val="00003475"/>
    <w:rsid w:val="00005613"/>
    <w:rsid w:val="0000593E"/>
    <w:rsid w:val="00005F44"/>
    <w:rsid w:val="00006240"/>
    <w:rsid w:val="00006C88"/>
    <w:rsid w:val="00007BA0"/>
    <w:rsid w:val="0001169B"/>
    <w:rsid w:val="00011F8D"/>
    <w:rsid w:val="00012A74"/>
    <w:rsid w:val="00013208"/>
    <w:rsid w:val="00014585"/>
    <w:rsid w:val="0001465A"/>
    <w:rsid w:val="00016594"/>
    <w:rsid w:val="00016DAF"/>
    <w:rsid w:val="00020A67"/>
    <w:rsid w:val="00020B9A"/>
    <w:rsid w:val="00021490"/>
    <w:rsid w:val="00021903"/>
    <w:rsid w:val="000219F2"/>
    <w:rsid w:val="00022F7A"/>
    <w:rsid w:val="000239A1"/>
    <w:rsid w:val="00024302"/>
    <w:rsid w:val="000261EC"/>
    <w:rsid w:val="00027534"/>
    <w:rsid w:val="0002794F"/>
    <w:rsid w:val="000331B4"/>
    <w:rsid w:val="0003357A"/>
    <w:rsid w:val="00035017"/>
    <w:rsid w:val="00040552"/>
    <w:rsid w:val="00040DD4"/>
    <w:rsid w:val="00041612"/>
    <w:rsid w:val="000418FA"/>
    <w:rsid w:val="00041A82"/>
    <w:rsid w:val="000424A6"/>
    <w:rsid w:val="000444D0"/>
    <w:rsid w:val="00046E3F"/>
    <w:rsid w:val="00047227"/>
    <w:rsid w:val="0005063E"/>
    <w:rsid w:val="000506FF"/>
    <w:rsid w:val="00052D33"/>
    <w:rsid w:val="00054DB5"/>
    <w:rsid w:val="00055ADF"/>
    <w:rsid w:val="000560BE"/>
    <w:rsid w:val="00057623"/>
    <w:rsid w:val="000605B5"/>
    <w:rsid w:val="0006122E"/>
    <w:rsid w:val="00062D51"/>
    <w:rsid w:val="00063415"/>
    <w:rsid w:val="00064C2F"/>
    <w:rsid w:val="00064F0B"/>
    <w:rsid w:val="00065967"/>
    <w:rsid w:val="00066750"/>
    <w:rsid w:val="00066803"/>
    <w:rsid w:val="00066910"/>
    <w:rsid w:val="00066FF2"/>
    <w:rsid w:val="00070A52"/>
    <w:rsid w:val="000712BC"/>
    <w:rsid w:val="00071443"/>
    <w:rsid w:val="00072E87"/>
    <w:rsid w:val="000734C7"/>
    <w:rsid w:val="00075BC1"/>
    <w:rsid w:val="00075D72"/>
    <w:rsid w:val="00076616"/>
    <w:rsid w:val="000771F1"/>
    <w:rsid w:val="000778A1"/>
    <w:rsid w:val="00077B13"/>
    <w:rsid w:val="0008047B"/>
    <w:rsid w:val="00080ABB"/>
    <w:rsid w:val="00080B12"/>
    <w:rsid w:val="000810B3"/>
    <w:rsid w:val="0008317B"/>
    <w:rsid w:val="00084FDE"/>
    <w:rsid w:val="00085673"/>
    <w:rsid w:val="0008657C"/>
    <w:rsid w:val="00087646"/>
    <w:rsid w:val="000878F3"/>
    <w:rsid w:val="00090316"/>
    <w:rsid w:val="00090BB6"/>
    <w:rsid w:val="00091D70"/>
    <w:rsid w:val="0009201B"/>
    <w:rsid w:val="00092EB4"/>
    <w:rsid w:val="000936E7"/>
    <w:rsid w:val="000958CF"/>
    <w:rsid w:val="00095AFE"/>
    <w:rsid w:val="000964B5"/>
    <w:rsid w:val="000A059B"/>
    <w:rsid w:val="000A085E"/>
    <w:rsid w:val="000A0B1E"/>
    <w:rsid w:val="000A14CE"/>
    <w:rsid w:val="000A158E"/>
    <w:rsid w:val="000A546D"/>
    <w:rsid w:val="000B0093"/>
    <w:rsid w:val="000B0B2D"/>
    <w:rsid w:val="000B140B"/>
    <w:rsid w:val="000B1C76"/>
    <w:rsid w:val="000B363A"/>
    <w:rsid w:val="000B4F7E"/>
    <w:rsid w:val="000B651B"/>
    <w:rsid w:val="000B6810"/>
    <w:rsid w:val="000B78D1"/>
    <w:rsid w:val="000C20FD"/>
    <w:rsid w:val="000C33C9"/>
    <w:rsid w:val="000C3911"/>
    <w:rsid w:val="000C4656"/>
    <w:rsid w:val="000C46F2"/>
    <w:rsid w:val="000C5E58"/>
    <w:rsid w:val="000C6A91"/>
    <w:rsid w:val="000C6E75"/>
    <w:rsid w:val="000C7948"/>
    <w:rsid w:val="000C7CD1"/>
    <w:rsid w:val="000D0119"/>
    <w:rsid w:val="000D0996"/>
    <w:rsid w:val="000D232D"/>
    <w:rsid w:val="000D255E"/>
    <w:rsid w:val="000D27D5"/>
    <w:rsid w:val="000D439A"/>
    <w:rsid w:val="000D4576"/>
    <w:rsid w:val="000D546A"/>
    <w:rsid w:val="000D5510"/>
    <w:rsid w:val="000D5696"/>
    <w:rsid w:val="000D63DD"/>
    <w:rsid w:val="000D63E4"/>
    <w:rsid w:val="000D70AF"/>
    <w:rsid w:val="000D74A0"/>
    <w:rsid w:val="000E109E"/>
    <w:rsid w:val="000E2018"/>
    <w:rsid w:val="000E20CF"/>
    <w:rsid w:val="000E3103"/>
    <w:rsid w:val="000E39E2"/>
    <w:rsid w:val="000E6D51"/>
    <w:rsid w:val="000E7EB3"/>
    <w:rsid w:val="000F06EF"/>
    <w:rsid w:val="000F0FEB"/>
    <w:rsid w:val="000F2F7E"/>
    <w:rsid w:val="000F4BEB"/>
    <w:rsid w:val="000F4FC7"/>
    <w:rsid w:val="00100309"/>
    <w:rsid w:val="0010123A"/>
    <w:rsid w:val="00101E60"/>
    <w:rsid w:val="001020F9"/>
    <w:rsid w:val="00104225"/>
    <w:rsid w:val="00105D41"/>
    <w:rsid w:val="001078B4"/>
    <w:rsid w:val="00110CD7"/>
    <w:rsid w:val="00110F99"/>
    <w:rsid w:val="00111836"/>
    <w:rsid w:val="00111F3E"/>
    <w:rsid w:val="00112718"/>
    <w:rsid w:val="00113F37"/>
    <w:rsid w:val="00121E6C"/>
    <w:rsid w:val="0012242E"/>
    <w:rsid w:val="00122C08"/>
    <w:rsid w:val="00124722"/>
    <w:rsid w:val="001249EF"/>
    <w:rsid w:val="00124A8F"/>
    <w:rsid w:val="00124E4F"/>
    <w:rsid w:val="00125045"/>
    <w:rsid w:val="00126BD2"/>
    <w:rsid w:val="001270F7"/>
    <w:rsid w:val="00127830"/>
    <w:rsid w:val="00132208"/>
    <w:rsid w:val="001330BF"/>
    <w:rsid w:val="00133B08"/>
    <w:rsid w:val="00135A95"/>
    <w:rsid w:val="00135D79"/>
    <w:rsid w:val="00135F3F"/>
    <w:rsid w:val="00140671"/>
    <w:rsid w:val="00140A10"/>
    <w:rsid w:val="0014143E"/>
    <w:rsid w:val="00142C26"/>
    <w:rsid w:val="0014338F"/>
    <w:rsid w:val="001436E2"/>
    <w:rsid w:val="00143C71"/>
    <w:rsid w:val="00144CB1"/>
    <w:rsid w:val="00144EA4"/>
    <w:rsid w:val="0014651E"/>
    <w:rsid w:val="00147D25"/>
    <w:rsid w:val="00147E8A"/>
    <w:rsid w:val="001518BD"/>
    <w:rsid w:val="00153F66"/>
    <w:rsid w:val="00154037"/>
    <w:rsid w:val="00155ECF"/>
    <w:rsid w:val="00156B9C"/>
    <w:rsid w:val="00157F73"/>
    <w:rsid w:val="001600A3"/>
    <w:rsid w:val="00160E1B"/>
    <w:rsid w:val="001635AD"/>
    <w:rsid w:val="001640EC"/>
    <w:rsid w:val="00167719"/>
    <w:rsid w:val="00167A96"/>
    <w:rsid w:val="00167F41"/>
    <w:rsid w:val="00171D36"/>
    <w:rsid w:val="00172053"/>
    <w:rsid w:val="00172644"/>
    <w:rsid w:val="00172734"/>
    <w:rsid w:val="00173854"/>
    <w:rsid w:val="00174C81"/>
    <w:rsid w:val="00177909"/>
    <w:rsid w:val="001805DE"/>
    <w:rsid w:val="00180C43"/>
    <w:rsid w:val="001818D2"/>
    <w:rsid w:val="00181AAF"/>
    <w:rsid w:val="00181C54"/>
    <w:rsid w:val="00182756"/>
    <w:rsid w:val="00183126"/>
    <w:rsid w:val="00183604"/>
    <w:rsid w:val="00183AE5"/>
    <w:rsid w:val="00183DE5"/>
    <w:rsid w:val="00184C3E"/>
    <w:rsid w:val="00184C5E"/>
    <w:rsid w:val="00184D1D"/>
    <w:rsid w:val="0018690D"/>
    <w:rsid w:val="00186FBD"/>
    <w:rsid w:val="00191D9C"/>
    <w:rsid w:val="00192521"/>
    <w:rsid w:val="0019274B"/>
    <w:rsid w:val="00193BE8"/>
    <w:rsid w:val="0019474D"/>
    <w:rsid w:val="001950C0"/>
    <w:rsid w:val="001954FD"/>
    <w:rsid w:val="00195FC2"/>
    <w:rsid w:val="00196844"/>
    <w:rsid w:val="001A0E7F"/>
    <w:rsid w:val="001A1AC9"/>
    <w:rsid w:val="001A29F7"/>
    <w:rsid w:val="001A31F3"/>
    <w:rsid w:val="001A3BF1"/>
    <w:rsid w:val="001A3F19"/>
    <w:rsid w:val="001A3FA9"/>
    <w:rsid w:val="001A587E"/>
    <w:rsid w:val="001A5D69"/>
    <w:rsid w:val="001A6C9E"/>
    <w:rsid w:val="001A7204"/>
    <w:rsid w:val="001A7704"/>
    <w:rsid w:val="001B01B1"/>
    <w:rsid w:val="001B14CE"/>
    <w:rsid w:val="001B1875"/>
    <w:rsid w:val="001B1D4C"/>
    <w:rsid w:val="001B26C6"/>
    <w:rsid w:val="001B2D99"/>
    <w:rsid w:val="001B3E83"/>
    <w:rsid w:val="001B452E"/>
    <w:rsid w:val="001B4CC4"/>
    <w:rsid w:val="001B5072"/>
    <w:rsid w:val="001B688F"/>
    <w:rsid w:val="001B6D2C"/>
    <w:rsid w:val="001B7F2A"/>
    <w:rsid w:val="001B7FCB"/>
    <w:rsid w:val="001C1C70"/>
    <w:rsid w:val="001C2F01"/>
    <w:rsid w:val="001C31BD"/>
    <w:rsid w:val="001C387A"/>
    <w:rsid w:val="001C6A6A"/>
    <w:rsid w:val="001D346B"/>
    <w:rsid w:val="001D4404"/>
    <w:rsid w:val="001D4E4B"/>
    <w:rsid w:val="001E086A"/>
    <w:rsid w:val="001E4370"/>
    <w:rsid w:val="001E4CF1"/>
    <w:rsid w:val="001E54A4"/>
    <w:rsid w:val="001E5DA6"/>
    <w:rsid w:val="001E653A"/>
    <w:rsid w:val="001E6E3E"/>
    <w:rsid w:val="001E6E53"/>
    <w:rsid w:val="001E7A6F"/>
    <w:rsid w:val="001F2679"/>
    <w:rsid w:val="001F58C1"/>
    <w:rsid w:val="001F5A96"/>
    <w:rsid w:val="001F6487"/>
    <w:rsid w:val="001F7066"/>
    <w:rsid w:val="001F7130"/>
    <w:rsid w:val="001F7FCB"/>
    <w:rsid w:val="00201714"/>
    <w:rsid w:val="002017EA"/>
    <w:rsid w:val="00202A30"/>
    <w:rsid w:val="00202E33"/>
    <w:rsid w:val="00203BA9"/>
    <w:rsid w:val="0020460C"/>
    <w:rsid w:val="00205D7E"/>
    <w:rsid w:val="00206123"/>
    <w:rsid w:val="00207BFC"/>
    <w:rsid w:val="00210C2D"/>
    <w:rsid w:val="00214321"/>
    <w:rsid w:val="0021488F"/>
    <w:rsid w:val="00215300"/>
    <w:rsid w:val="00215571"/>
    <w:rsid w:val="0021693D"/>
    <w:rsid w:val="00217D16"/>
    <w:rsid w:val="00217EE2"/>
    <w:rsid w:val="00221058"/>
    <w:rsid w:val="0022372E"/>
    <w:rsid w:val="00226AB6"/>
    <w:rsid w:val="00227383"/>
    <w:rsid w:val="00227A6F"/>
    <w:rsid w:val="00230B55"/>
    <w:rsid w:val="00231425"/>
    <w:rsid w:val="0023183B"/>
    <w:rsid w:val="00231F6D"/>
    <w:rsid w:val="0023259B"/>
    <w:rsid w:val="00232EB2"/>
    <w:rsid w:val="00232F95"/>
    <w:rsid w:val="0023300A"/>
    <w:rsid w:val="0023420C"/>
    <w:rsid w:val="002346A1"/>
    <w:rsid w:val="00234FA5"/>
    <w:rsid w:val="00235652"/>
    <w:rsid w:val="00236B28"/>
    <w:rsid w:val="00241A34"/>
    <w:rsid w:val="00241B69"/>
    <w:rsid w:val="00242356"/>
    <w:rsid w:val="002423D0"/>
    <w:rsid w:val="0024253D"/>
    <w:rsid w:val="00242BDF"/>
    <w:rsid w:val="00242DC3"/>
    <w:rsid w:val="00245258"/>
    <w:rsid w:val="002475DF"/>
    <w:rsid w:val="002479A3"/>
    <w:rsid w:val="00250375"/>
    <w:rsid w:val="0025066B"/>
    <w:rsid w:val="00250972"/>
    <w:rsid w:val="00251DDB"/>
    <w:rsid w:val="00252122"/>
    <w:rsid w:val="00252A28"/>
    <w:rsid w:val="002538F2"/>
    <w:rsid w:val="00254CAD"/>
    <w:rsid w:val="0025674E"/>
    <w:rsid w:val="00257627"/>
    <w:rsid w:val="002578CC"/>
    <w:rsid w:val="00257E6C"/>
    <w:rsid w:val="0026135B"/>
    <w:rsid w:val="0026140C"/>
    <w:rsid w:val="00262677"/>
    <w:rsid w:val="00262D7E"/>
    <w:rsid w:val="00263229"/>
    <w:rsid w:val="0026361C"/>
    <w:rsid w:val="002637EB"/>
    <w:rsid w:val="00264DC4"/>
    <w:rsid w:val="00266638"/>
    <w:rsid w:val="00270061"/>
    <w:rsid w:val="002709B9"/>
    <w:rsid w:val="00271692"/>
    <w:rsid w:val="00272046"/>
    <w:rsid w:val="00272799"/>
    <w:rsid w:val="00273C15"/>
    <w:rsid w:val="00274F6C"/>
    <w:rsid w:val="00275DC8"/>
    <w:rsid w:val="00276503"/>
    <w:rsid w:val="002768B5"/>
    <w:rsid w:val="002772D5"/>
    <w:rsid w:val="00277699"/>
    <w:rsid w:val="0028091E"/>
    <w:rsid w:val="00280DC7"/>
    <w:rsid w:val="00281D0D"/>
    <w:rsid w:val="00281FDE"/>
    <w:rsid w:val="002821A0"/>
    <w:rsid w:val="002825B9"/>
    <w:rsid w:val="00282766"/>
    <w:rsid w:val="002834BB"/>
    <w:rsid w:val="00283B27"/>
    <w:rsid w:val="002863A8"/>
    <w:rsid w:val="00287424"/>
    <w:rsid w:val="0028771F"/>
    <w:rsid w:val="002915CF"/>
    <w:rsid w:val="00292E93"/>
    <w:rsid w:val="00293068"/>
    <w:rsid w:val="002954B1"/>
    <w:rsid w:val="00295710"/>
    <w:rsid w:val="002A0883"/>
    <w:rsid w:val="002A0E2C"/>
    <w:rsid w:val="002A24B6"/>
    <w:rsid w:val="002A45C0"/>
    <w:rsid w:val="002A58B0"/>
    <w:rsid w:val="002A5FEE"/>
    <w:rsid w:val="002A6745"/>
    <w:rsid w:val="002A76FD"/>
    <w:rsid w:val="002B16B6"/>
    <w:rsid w:val="002B20F0"/>
    <w:rsid w:val="002B3F40"/>
    <w:rsid w:val="002B45B4"/>
    <w:rsid w:val="002B47B7"/>
    <w:rsid w:val="002B4C8D"/>
    <w:rsid w:val="002B4D71"/>
    <w:rsid w:val="002B5258"/>
    <w:rsid w:val="002B62B9"/>
    <w:rsid w:val="002B62BD"/>
    <w:rsid w:val="002B6450"/>
    <w:rsid w:val="002B73B6"/>
    <w:rsid w:val="002B74B5"/>
    <w:rsid w:val="002B77CE"/>
    <w:rsid w:val="002B7AEC"/>
    <w:rsid w:val="002B7FB9"/>
    <w:rsid w:val="002C0CCF"/>
    <w:rsid w:val="002C17E0"/>
    <w:rsid w:val="002C2032"/>
    <w:rsid w:val="002C2069"/>
    <w:rsid w:val="002C2589"/>
    <w:rsid w:val="002C5B36"/>
    <w:rsid w:val="002C5FE2"/>
    <w:rsid w:val="002C6BAE"/>
    <w:rsid w:val="002D2000"/>
    <w:rsid w:val="002D2F07"/>
    <w:rsid w:val="002D463F"/>
    <w:rsid w:val="002D4A5D"/>
    <w:rsid w:val="002D4AD4"/>
    <w:rsid w:val="002D5535"/>
    <w:rsid w:val="002D72E5"/>
    <w:rsid w:val="002E02AB"/>
    <w:rsid w:val="002E301F"/>
    <w:rsid w:val="002E3728"/>
    <w:rsid w:val="002E402B"/>
    <w:rsid w:val="002E4360"/>
    <w:rsid w:val="002E4994"/>
    <w:rsid w:val="002E4BC8"/>
    <w:rsid w:val="002E60C1"/>
    <w:rsid w:val="002E68A7"/>
    <w:rsid w:val="002E715B"/>
    <w:rsid w:val="002F044F"/>
    <w:rsid w:val="002F0A25"/>
    <w:rsid w:val="002F1E75"/>
    <w:rsid w:val="002F29F8"/>
    <w:rsid w:val="002F2D18"/>
    <w:rsid w:val="002F2E93"/>
    <w:rsid w:val="002F3178"/>
    <w:rsid w:val="002F50F1"/>
    <w:rsid w:val="002F6A7B"/>
    <w:rsid w:val="002F7E5C"/>
    <w:rsid w:val="003000B0"/>
    <w:rsid w:val="003005A6"/>
    <w:rsid w:val="00300889"/>
    <w:rsid w:val="00301F64"/>
    <w:rsid w:val="00303BB1"/>
    <w:rsid w:val="003048D1"/>
    <w:rsid w:val="00305A83"/>
    <w:rsid w:val="00306347"/>
    <w:rsid w:val="003077E8"/>
    <w:rsid w:val="003112A3"/>
    <w:rsid w:val="00311D43"/>
    <w:rsid w:val="00315690"/>
    <w:rsid w:val="00315729"/>
    <w:rsid w:val="0031577E"/>
    <w:rsid w:val="00322957"/>
    <w:rsid w:val="00322B36"/>
    <w:rsid w:val="00322CA0"/>
    <w:rsid w:val="00323E10"/>
    <w:rsid w:val="0032534F"/>
    <w:rsid w:val="003266C7"/>
    <w:rsid w:val="00326B5B"/>
    <w:rsid w:val="00326FC9"/>
    <w:rsid w:val="00327A5F"/>
    <w:rsid w:val="00327C9D"/>
    <w:rsid w:val="00330C59"/>
    <w:rsid w:val="0033166C"/>
    <w:rsid w:val="0033295C"/>
    <w:rsid w:val="0033721E"/>
    <w:rsid w:val="003374A3"/>
    <w:rsid w:val="003412AF"/>
    <w:rsid w:val="003433C2"/>
    <w:rsid w:val="00345D44"/>
    <w:rsid w:val="0035143E"/>
    <w:rsid w:val="00352288"/>
    <w:rsid w:val="0035252D"/>
    <w:rsid w:val="0035348A"/>
    <w:rsid w:val="003539CC"/>
    <w:rsid w:val="00354610"/>
    <w:rsid w:val="00355C74"/>
    <w:rsid w:val="00356DD7"/>
    <w:rsid w:val="00357E67"/>
    <w:rsid w:val="003617D1"/>
    <w:rsid w:val="00362DC5"/>
    <w:rsid w:val="00362EA5"/>
    <w:rsid w:val="0036357E"/>
    <w:rsid w:val="00364C07"/>
    <w:rsid w:val="00374199"/>
    <w:rsid w:val="00375274"/>
    <w:rsid w:val="00381A80"/>
    <w:rsid w:val="003824A7"/>
    <w:rsid w:val="00382E3D"/>
    <w:rsid w:val="00385FA6"/>
    <w:rsid w:val="003874DB"/>
    <w:rsid w:val="00387CEC"/>
    <w:rsid w:val="00391A39"/>
    <w:rsid w:val="00392F30"/>
    <w:rsid w:val="00394C2D"/>
    <w:rsid w:val="00394E0A"/>
    <w:rsid w:val="00395029"/>
    <w:rsid w:val="00396526"/>
    <w:rsid w:val="003966CE"/>
    <w:rsid w:val="00396BA6"/>
    <w:rsid w:val="003974CA"/>
    <w:rsid w:val="00397639"/>
    <w:rsid w:val="00397DC7"/>
    <w:rsid w:val="00397FCC"/>
    <w:rsid w:val="003A1A82"/>
    <w:rsid w:val="003A2966"/>
    <w:rsid w:val="003A2E05"/>
    <w:rsid w:val="003A32FC"/>
    <w:rsid w:val="003A4333"/>
    <w:rsid w:val="003A4ACD"/>
    <w:rsid w:val="003B26F9"/>
    <w:rsid w:val="003B2F7C"/>
    <w:rsid w:val="003B3224"/>
    <w:rsid w:val="003B3FB6"/>
    <w:rsid w:val="003B4D2E"/>
    <w:rsid w:val="003B4F0E"/>
    <w:rsid w:val="003C0C49"/>
    <w:rsid w:val="003C181E"/>
    <w:rsid w:val="003C36AC"/>
    <w:rsid w:val="003C4C1B"/>
    <w:rsid w:val="003C5D3C"/>
    <w:rsid w:val="003C606F"/>
    <w:rsid w:val="003C6AE6"/>
    <w:rsid w:val="003C6D7E"/>
    <w:rsid w:val="003C731E"/>
    <w:rsid w:val="003C7796"/>
    <w:rsid w:val="003D0B3F"/>
    <w:rsid w:val="003D29C6"/>
    <w:rsid w:val="003D2D31"/>
    <w:rsid w:val="003D3D65"/>
    <w:rsid w:val="003D405C"/>
    <w:rsid w:val="003D5EF7"/>
    <w:rsid w:val="003D6946"/>
    <w:rsid w:val="003D6E34"/>
    <w:rsid w:val="003E0BAA"/>
    <w:rsid w:val="003E0EDA"/>
    <w:rsid w:val="003E261C"/>
    <w:rsid w:val="003E2F7C"/>
    <w:rsid w:val="003E482D"/>
    <w:rsid w:val="003E6FB7"/>
    <w:rsid w:val="003E75EC"/>
    <w:rsid w:val="003F087F"/>
    <w:rsid w:val="003F136D"/>
    <w:rsid w:val="003F420F"/>
    <w:rsid w:val="003F476C"/>
    <w:rsid w:val="003F4FB8"/>
    <w:rsid w:val="003F5273"/>
    <w:rsid w:val="003F6725"/>
    <w:rsid w:val="003F712D"/>
    <w:rsid w:val="003F7E99"/>
    <w:rsid w:val="00400FA8"/>
    <w:rsid w:val="00401EFF"/>
    <w:rsid w:val="00402863"/>
    <w:rsid w:val="00402A1C"/>
    <w:rsid w:val="004035EE"/>
    <w:rsid w:val="00405344"/>
    <w:rsid w:val="00405B7F"/>
    <w:rsid w:val="00407352"/>
    <w:rsid w:val="004075B4"/>
    <w:rsid w:val="0041041C"/>
    <w:rsid w:val="004117C9"/>
    <w:rsid w:val="00413650"/>
    <w:rsid w:val="00413F97"/>
    <w:rsid w:val="00414D9E"/>
    <w:rsid w:val="00414E18"/>
    <w:rsid w:val="00415E8E"/>
    <w:rsid w:val="00417C36"/>
    <w:rsid w:val="00417CED"/>
    <w:rsid w:val="004218AB"/>
    <w:rsid w:val="00422292"/>
    <w:rsid w:val="00422FBF"/>
    <w:rsid w:val="0042485B"/>
    <w:rsid w:val="004306D6"/>
    <w:rsid w:val="004306E0"/>
    <w:rsid w:val="00431199"/>
    <w:rsid w:val="00431FB7"/>
    <w:rsid w:val="004325D3"/>
    <w:rsid w:val="00432A1D"/>
    <w:rsid w:val="00432A86"/>
    <w:rsid w:val="00433216"/>
    <w:rsid w:val="004339C0"/>
    <w:rsid w:val="00434E38"/>
    <w:rsid w:val="0043569C"/>
    <w:rsid w:val="00435DA8"/>
    <w:rsid w:val="004360BF"/>
    <w:rsid w:val="00437AD8"/>
    <w:rsid w:val="00437BD5"/>
    <w:rsid w:val="0044150D"/>
    <w:rsid w:val="0044184E"/>
    <w:rsid w:val="0044205B"/>
    <w:rsid w:val="00442355"/>
    <w:rsid w:val="004437A3"/>
    <w:rsid w:val="004441D0"/>
    <w:rsid w:val="00444337"/>
    <w:rsid w:val="00444416"/>
    <w:rsid w:val="00445383"/>
    <w:rsid w:val="004470E8"/>
    <w:rsid w:val="004472B1"/>
    <w:rsid w:val="00447769"/>
    <w:rsid w:val="00447C23"/>
    <w:rsid w:val="00450A5A"/>
    <w:rsid w:val="0045100E"/>
    <w:rsid w:val="00452149"/>
    <w:rsid w:val="004564A6"/>
    <w:rsid w:val="00457201"/>
    <w:rsid w:val="004606A7"/>
    <w:rsid w:val="00460AFC"/>
    <w:rsid w:val="00461A79"/>
    <w:rsid w:val="0046344A"/>
    <w:rsid w:val="00463D01"/>
    <w:rsid w:val="00466AFA"/>
    <w:rsid w:val="0047059E"/>
    <w:rsid w:val="004722E8"/>
    <w:rsid w:val="00472A79"/>
    <w:rsid w:val="00472E31"/>
    <w:rsid w:val="004730C0"/>
    <w:rsid w:val="0047359D"/>
    <w:rsid w:val="00473D53"/>
    <w:rsid w:val="00474078"/>
    <w:rsid w:val="00476381"/>
    <w:rsid w:val="00477941"/>
    <w:rsid w:val="00477E15"/>
    <w:rsid w:val="0048037B"/>
    <w:rsid w:val="00480862"/>
    <w:rsid w:val="00481039"/>
    <w:rsid w:val="004811C2"/>
    <w:rsid w:val="00482699"/>
    <w:rsid w:val="00482E78"/>
    <w:rsid w:val="0048355F"/>
    <w:rsid w:val="004840E3"/>
    <w:rsid w:val="00484C49"/>
    <w:rsid w:val="00484D2D"/>
    <w:rsid w:val="004860BE"/>
    <w:rsid w:val="00486121"/>
    <w:rsid w:val="004867B4"/>
    <w:rsid w:val="00490596"/>
    <w:rsid w:val="00490AE3"/>
    <w:rsid w:val="00491656"/>
    <w:rsid w:val="00491B87"/>
    <w:rsid w:val="00492953"/>
    <w:rsid w:val="00494215"/>
    <w:rsid w:val="004947E3"/>
    <w:rsid w:val="00495D87"/>
    <w:rsid w:val="0049711B"/>
    <w:rsid w:val="004A0E96"/>
    <w:rsid w:val="004A1BD9"/>
    <w:rsid w:val="004A39F4"/>
    <w:rsid w:val="004A443D"/>
    <w:rsid w:val="004A5086"/>
    <w:rsid w:val="004A5167"/>
    <w:rsid w:val="004A66D4"/>
    <w:rsid w:val="004A6B64"/>
    <w:rsid w:val="004A7D8A"/>
    <w:rsid w:val="004A7E41"/>
    <w:rsid w:val="004B1231"/>
    <w:rsid w:val="004B58DD"/>
    <w:rsid w:val="004B5F1B"/>
    <w:rsid w:val="004B6D62"/>
    <w:rsid w:val="004B7209"/>
    <w:rsid w:val="004B7554"/>
    <w:rsid w:val="004C0305"/>
    <w:rsid w:val="004C1CFE"/>
    <w:rsid w:val="004C2177"/>
    <w:rsid w:val="004C2E84"/>
    <w:rsid w:val="004C578E"/>
    <w:rsid w:val="004C6DD7"/>
    <w:rsid w:val="004C7218"/>
    <w:rsid w:val="004C7D7E"/>
    <w:rsid w:val="004D0A5B"/>
    <w:rsid w:val="004D15A2"/>
    <w:rsid w:val="004D1709"/>
    <w:rsid w:val="004D355A"/>
    <w:rsid w:val="004D3A4F"/>
    <w:rsid w:val="004D5B9B"/>
    <w:rsid w:val="004D5FA1"/>
    <w:rsid w:val="004D6D6B"/>
    <w:rsid w:val="004E0D1E"/>
    <w:rsid w:val="004E3CFC"/>
    <w:rsid w:val="004E551C"/>
    <w:rsid w:val="004E5C92"/>
    <w:rsid w:val="004E78FE"/>
    <w:rsid w:val="004E7934"/>
    <w:rsid w:val="004E7F82"/>
    <w:rsid w:val="004F0A00"/>
    <w:rsid w:val="004F2AC6"/>
    <w:rsid w:val="004F3EAF"/>
    <w:rsid w:val="004F4692"/>
    <w:rsid w:val="004F5225"/>
    <w:rsid w:val="004F53FE"/>
    <w:rsid w:val="004F676A"/>
    <w:rsid w:val="005008F1"/>
    <w:rsid w:val="005011DC"/>
    <w:rsid w:val="00505992"/>
    <w:rsid w:val="005068C7"/>
    <w:rsid w:val="00507420"/>
    <w:rsid w:val="00507B7B"/>
    <w:rsid w:val="00512B4F"/>
    <w:rsid w:val="00513352"/>
    <w:rsid w:val="00514346"/>
    <w:rsid w:val="005153A8"/>
    <w:rsid w:val="00517569"/>
    <w:rsid w:val="005207E8"/>
    <w:rsid w:val="00520DFE"/>
    <w:rsid w:val="0052364D"/>
    <w:rsid w:val="00524403"/>
    <w:rsid w:val="00524EF9"/>
    <w:rsid w:val="00525F9F"/>
    <w:rsid w:val="005267FB"/>
    <w:rsid w:val="00526F89"/>
    <w:rsid w:val="0052747C"/>
    <w:rsid w:val="00527AE1"/>
    <w:rsid w:val="005329D5"/>
    <w:rsid w:val="00532B6C"/>
    <w:rsid w:val="00532DD9"/>
    <w:rsid w:val="00533511"/>
    <w:rsid w:val="00535EF7"/>
    <w:rsid w:val="005365BA"/>
    <w:rsid w:val="00536DA5"/>
    <w:rsid w:val="005401D6"/>
    <w:rsid w:val="00540F31"/>
    <w:rsid w:val="00541A6E"/>
    <w:rsid w:val="005430D9"/>
    <w:rsid w:val="0054438D"/>
    <w:rsid w:val="005469CB"/>
    <w:rsid w:val="00546AFB"/>
    <w:rsid w:val="00546C6F"/>
    <w:rsid w:val="005478B8"/>
    <w:rsid w:val="00550CFC"/>
    <w:rsid w:val="00550D89"/>
    <w:rsid w:val="00551002"/>
    <w:rsid w:val="00551084"/>
    <w:rsid w:val="00551FE1"/>
    <w:rsid w:val="00551FFA"/>
    <w:rsid w:val="005529BA"/>
    <w:rsid w:val="005537FB"/>
    <w:rsid w:val="0055701E"/>
    <w:rsid w:val="00560B6D"/>
    <w:rsid w:val="00561315"/>
    <w:rsid w:val="005619B9"/>
    <w:rsid w:val="00562E6F"/>
    <w:rsid w:val="0056327F"/>
    <w:rsid w:val="0056449B"/>
    <w:rsid w:val="0056471B"/>
    <w:rsid w:val="0056489A"/>
    <w:rsid w:val="00565299"/>
    <w:rsid w:val="005654AB"/>
    <w:rsid w:val="00566468"/>
    <w:rsid w:val="005664AB"/>
    <w:rsid w:val="00567218"/>
    <w:rsid w:val="005708BA"/>
    <w:rsid w:val="00571159"/>
    <w:rsid w:val="005715FB"/>
    <w:rsid w:val="005721C8"/>
    <w:rsid w:val="00573655"/>
    <w:rsid w:val="00575515"/>
    <w:rsid w:val="00580345"/>
    <w:rsid w:val="00582DAB"/>
    <w:rsid w:val="005834F6"/>
    <w:rsid w:val="005844FF"/>
    <w:rsid w:val="00584914"/>
    <w:rsid w:val="00586BD4"/>
    <w:rsid w:val="005879B8"/>
    <w:rsid w:val="00590489"/>
    <w:rsid w:val="00590A09"/>
    <w:rsid w:val="00590D66"/>
    <w:rsid w:val="00591630"/>
    <w:rsid w:val="0059322D"/>
    <w:rsid w:val="005933CC"/>
    <w:rsid w:val="00596B81"/>
    <w:rsid w:val="00596CCE"/>
    <w:rsid w:val="00597964"/>
    <w:rsid w:val="00597AEC"/>
    <w:rsid w:val="005A3055"/>
    <w:rsid w:val="005A4425"/>
    <w:rsid w:val="005A4F3F"/>
    <w:rsid w:val="005A5148"/>
    <w:rsid w:val="005A5DF5"/>
    <w:rsid w:val="005A7787"/>
    <w:rsid w:val="005A7D7E"/>
    <w:rsid w:val="005B0A0C"/>
    <w:rsid w:val="005B1641"/>
    <w:rsid w:val="005B2054"/>
    <w:rsid w:val="005B3B22"/>
    <w:rsid w:val="005B6CD4"/>
    <w:rsid w:val="005B725C"/>
    <w:rsid w:val="005C28E4"/>
    <w:rsid w:val="005C2EA2"/>
    <w:rsid w:val="005C3615"/>
    <w:rsid w:val="005C3E97"/>
    <w:rsid w:val="005C477C"/>
    <w:rsid w:val="005C757C"/>
    <w:rsid w:val="005D033B"/>
    <w:rsid w:val="005D0598"/>
    <w:rsid w:val="005D0840"/>
    <w:rsid w:val="005D1CCB"/>
    <w:rsid w:val="005D1EC1"/>
    <w:rsid w:val="005D2300"/>
    <w:rsid w:val="005D2527"/>
    <w:rsid w:val="005D4297"/>
    <w:rsid w:val="005D44F8"/>
    <w:rsid w:val="005D472A"/>
    <w:rsid w:val="005D5DF5"/>
    <w:rsid w:val="005D66AE"/>
    <w:rsid w:val="005D7E78"/>
    <w:rsid w:val="005E13B5"/>
    <w:rsid w:val="005E23C9"/>
    <w:rsid w:val="005E3BAE"/>
    <w:rsid w:val="005E42FA"/>
    <w:rsid w:val="005E4315"/>
    <w:rsid w:val="005E7200"/>
    <w:rsid w:val="005E78BD"/>
    <w:rsid w:val="005E7AA1"/>
    <w:rsid w:val="005F0429"/>
    <w:rsid w:val="005F3766"/>
    <w:rsid w:val="005F3C61"/>
    <w:rsid w:val="005F4105"/>
    <w:rsid w:val="005F453C"/>
    <w:rsid w:val="005F4C3A"/>
    <w:rsid w:val="005F5C57"/>
    <w:rsid w:val="005F7AEE"/>
    <w:rsid w:val="005F7F74"/>
    <w:rsid w:val="006009BB"/>
    <w:rsid w:val="00600B8F"/>
    <w:rsid w:val="00600EAA"/>
    <w:rsid w:val="00601078"/>
    <w:rsid w:val="00601FEF"/>
    <w:rsid w:val="006029FA"/>
    <w:rsid w:val="00603130"/>
    <w:rsid w:val="006037AD"/>
    <w:rsid w:val="00603D03"/>
    <w:rsid w:val="0060489C"/>
    <w:rsid w:val="006049ED"/>
    <w:rsid w:val="006057C3"/>
    <w:rsid w:val="0060707A"/>
    <w:rsid w:val="00607565"/>
    <w:rsid w:val="006111E9"/>
    <w:rsid w:val="0061388B"/>
    <w:rsid w:val="00614D18"/>
    <w:rsid w:val="00615773"/>
    <w:rsid w:val="00615BD8"/>
    <w:rsid w:val="0061694C"/>
    <w:rsid w:val="00617390"/>
    <w:rsid w:val="00617432"/>
    <w:rsid w:val="00617642"/>
    <w:rsid w:val="006206CB"/>
    <w:rsid w:val="00620C00"/>
    <w:rsid w:val="00621606"/>
    <w:rsid w:val="00621884"/>
    <w:rsid w:val="00621B19"/>
    <w:rsid w:val="006243AC"/>
    <w:rsid w:val="00624864"/>
    <w:rsid w:val="00625E22"/>
    <w:rsid w:val="006267BB"/>
    <w:rsid w:val="006279D8"/>
    <w:rsid w:val="00627F47"/>
    <w:rsid w:val="00632906"/>
    <w:rsid w:val="006343D3"/>
    <w:rsid w:val="006343F1"/>
    <w:rsid w:val="00635287"/>
    <w:rsid w:val="006358D7"/>
    <w:rsid w:val="006401BA"/>
    <w:rsid w:val="00640503"/>
    <w:rsid w:val="00640872"/>
    <w:rsid w:val="006421B8"/>
    <w:rsid w:val="00643D08"/>
    <w:rsid w:val="00645E7A"/>
    <w:rsid w:val="00647F09"/>
    <w:rsid w:val="0065017F"/>
    <w:rsid w:val="0065231F"/>
    <w:rsid w:val="006536C2"/>
    <w:rsid w:val="00653C3B"/>
    <w:rsid w:val="0065443A"/>
    <w:rsid w:val="00655078"/>
    <w:rsid w:val="00655102"/>
    <w:rsid w:val="00656F5C"/>
    <w:rsid w:val="00657EA1"/>
    <w:rsid w:val="00661DE0"/>
    <w:rsid w:val="00662512"/>
    <w:rsid w:val="006630E5"/>
    <w:rsid w:val="00665115"/>
    <w:rsid w:val="0066511E"/>
    <w:rsid w:val="00666647"/>
    <w:rsid w:val="00666D8C"/>
    <w:rsid w:val="006719DD"/>
    <w:rsid w:val="00671FF1"/>
    <w:rsid w:val="006726BD"/>
    <w:rsid w:val="006744F7"/>
    <w:rsid w:val="006746FB"/>
    <w:rsid w:val="0067599E"/>
    <w:rsid w:val="00676BB6"/>
    <w:rsid w:val="006801ED"/>
    <w:rsid w:val="0068183C"/>
    <w:rsid w:val="00683609"/>
    <w:rsid w:val="0068411E"/>
    <w:rsid w:val="00686A7D"/>
    <w:rsid w:val="00686DF8"/>
    <w:rsid w:val="00687EE3"/>
    <w:rsid w:val="00691011"/>
    <w:rsid w:val="0069110D"/>
    <w:rsid w:val="00692F7B"/>
    <w:rsid w:val="00693117"/>
    <w:rsid w:val="006944FD"/>
    <w:rsid w:val="00694A64"/>
    <w:rsid w:val="00695026"/>
    <w:rsid w:val="00697A80"/>
    <w:rsid w:val="00697F67"/>
    <w:rsid w:val="006A06E7"/>
    <w:rsid w:val="006A0D9A"/>
    <w:rsid w:val="006A0FC9"/>
    <w:rsid w:val="006A25BD"/>
    <w:rsid w:val="006A2CDD"/>
    <w:rsid w:val="006A3F41"/>
    <w:rsid w:val="006A5F1D"/>
    <w:rsid w:val="006B09BC"/>
    <w:rsid w:val="006B1246"/>
    <w:rsid w:val="006B17FF"/>
    <w:rsid w:val="006B18DE"/>
    <w:rsid w:val="006B199A"/>
    <w:rsid w:val="006B3CDE"/>
    <w:rsid w:val="006B51A4"/>
    <w:rsid w:val="006B54C2"/>
    <w:rsid w:val="006B5D5B"/>
    <w:rsid w:val="006B7018"/>
    <w:rsid w:val="006B7F54"/>
    <w:rsid w:val="006C0A79"/>
    <w:rsid w:val="006C0F3A"/>
    <w:rsid w:val="006C2718"/>
    <w:rsid w:val="006C2D5F"/>
    <w:rsid w:val="006C3793"/>
    <w:rsid w:val="006C486C"/>
    <w:rsid w:val="006C5FB8"/>
    <w:rsid w:val="006C6AE1"/>
    <w:rsid w:val="006C7827"/>
    <w:rsid w:val="006D08DB"/>
    <w:rsid w:val="006D1AFE"/>
    <w:rsid w:val="006D1B1D"/>
    <w:rsid w:val="006D2CDC"/>
    <w:rsid w:val="006D51DB"/>
    <w:rsid w:val="006D64C0"/>
    <w:rsid w:val="006D6A0C"/>
    <w:rsid w:val="006D6FA0"/>
    <w:rsid w:val="006D77F2"/>
    <w:rsid w:val="006E1AD6"/>
    <w:rsid w:val="006E27E0"/>
    <w:rsid w:val="006E3F61"/>
    <w:rsid w:val="006E4A7E"/>
    <w:rsid w:val="006E682F"/>
    <w:rsid w:val="006E7D3B"/>
    <w:rsid w:val="006F2906"/>
    <w:rsid w:val="006F2A0C"/>
    <w:rsid w:val="006F6637"/>
    <w:rsid w:val="006F69B9"/>
    <w:rsid w:val="006F74C1"/>
    <w:rsid w:val="006F7E40"/>
    <w:rsid w:val="007007CA"/>
    <w:rsid w:val="00701DCA"/>
    <w:rsid w:val="00702E42"/>
    <w:rsid w:val="0070341C"/>
    <w:rsid w:val="00703CCA"/>
    <w:rsid w:val="00703D47"/>
    <w:rsid w:val="00703EC1"/>
    <w:rsid w:val="00705341"/>
    <w:rsid w:val="007074AB"/>
    <w:rsid w:val="00707757"/>
    <w:rsid w:val="007101BE"/>
    <w:rsid w:val="00710F54"/>
    <w:rsid w:val="00711EE2"/>
    <w:rsid w:val="00713294"/>
    <w:rsid w:val="0071560B"/>
    <w:rsid w:val="00715F5F"/>
    <w:rsid w:val="0071614B"/>
    <w:rsid w:val="00716902"/>
    <w:rsid w:val="00717A32"/>
    <w:rsid w:val="00720DE3"/>
    <w:rsid w:val="007228CE"/>
    <w:rsid w:val="007243AA"/>
    <w:rsid w:val="00724A32"/>
    <w:rsid w:val="00725049"/>
    <w:rsid w:val="00725D6C"/>
    <w:rsid w:val="007266FA"/>
    <w:rsid w:val="00726DB9"/>
    <w:rsid w:val="00727852"/>
    <w:rsid w:val="0073076D"/>
    <w:rsid w:val="00732106"/>
    <w:rsid w:val="0073311C"/>
    <w:rsid w:val="00733C9D"/>
    <w:rsid w:val="00734910"/>
    <w:rsid w:val="00734F29"/>
    <w:rsid w:val="0073665D"/>
    <w:rsid w:val="00736F69"/>
    <w:rsid w:val="00741366"/>
    <w:rsid w:val="00741374"/>
    <w:rsid w:val="00741E13"/>
    <w:rsid w:val="00741FA7"/>
    <w:rsid w:val="00742F92"/>
    <w:rsid w:val="00743B25"/>
    <w:rsid w:val="007455FB"/>
    <w:rsid w:val="007456A5"/>
    <w:rsid w:val="00746C60"/>
    <w:rsid w:val="00747B11"/>
    <w:rsid w:val="00747FCC"/>
    <w:rsid w:val="00750582"/>
    <w:rsid w:val="00750E3E"/>
    <w:rsid w:val="00751B87"/>
    <w:rsid w:val="007533CD"/>
    <w:rsid w:val="00753F54"/>
    <w:rsid w:val="007544F7"/>
    <w:rsid w:val="007547E9"/>
    <w:rsid w:val="0075569F"/>
    <w:rsid w:val="00755F16"/>
    <w:rsid w:val="00756936"/>
    <w:rsid w:val="007569F8"/>
    <w:rsid w:val="00756BE8"/>
    <w:rsid w:val="00757261"/>
    <w:rsid w:val="007656DA"/>
    <w:rsid w:val="00765F18"/>
    <w:rsid w:val="00767E42"/>
    <w:rsid w:val="007718DF"/>
    <w:rsid w:val="00772035"/>
    <w:rsid w:val="00777C83"/>
    <w:rsid w:val="0078077F"/>
    <w:rsid w:val="00780E4A"/>
    <w:rsid w:val="00781FE6"/>
    <w:rsid w:val="00782BF1"/>
    <w:rsid w:val="00782DA3"/>
    <w:rsid w:val="007839A8"/>
    <w:rsid w:val="007851AC"/>
    <w:rsid w:val="00786B96"/>
    <w:rsid w:val="00790CCA"/>
    <w:rsid w:val="007934EB"/>
    <w:rsid w:val="007941E1"/>
    <w:rsid w:val="00794812"/>
    <w:rsid w:val="00794E82"/>
    <w:rsid w:val="007962D1"/>
    <w:rsid w:val="00796664"/>
    <w:rsid w:val="00796B5F"/>
    <w:rsid w:val="00797791"/>
    <w:rsid w:val="00797B2F"/>
    <w:rsid w:val="007A0660"/>
    <w:rsid w:val="007A0956"/>
    <w:rsid w:val="007A298F"/>
    <w:rsid w:val="007A3067"/>
    <w:rsid w:val="007A3DEC"/>
    <w:rsid w:val="007A6CF1"/>
    <w:rsid w:val="007A792F"/>
    <w:rsid w:val="007B2ED8"/>
    <w:rsid w:val="007B4566"/>
    <w:rsid w:val="007B498C"/>
    <w:rsid w:val="007B4A0E"/>
    <w:rsid w:val="007B4CD8"/>
    <w:rsid w:val="007B6D77"/>
    <w:rsid w:val="007B7EBF"/>
    <w:rsid w:val="007C0862"/>
    <w:rsid w:val="007C0986"/>
    <w:rsid w:val="007C0ADE"/>
    <w:rsid w:val="007C0C00"/>
    <w:rsid w:val="007C1426"/>
    <w:rsid w:val="007C1A11"/>
    <w:rsid w:val="007C214E"/>
    <w:rsid w:val="007C25CD"/>
    <w:rsid w:val="007C3DA1"/>
    <w:rsid w:val="007C5A9D"/>
    <w:rsid w:val="007C6460"/>
    <w:rsid w:val="007C6A4D"/>
    <w:rsid w:val="007C6EA0"/>
    <w:rsid w:val="007C730E"/>
    <w:rsid w:val="007D236A"/>
    <w:rsid w:val="007D2A6F"/>
    <w:rsid w:val="007D3718"/>
    <w:rsid w:val="007D428F"/>
    <w:rsid w:val="007D46B3"/>
    <w:rsid w:val="007D4DA5"/>
    <w:rsid w:val="007D5E32"/>
    <w:rsid w:val="007D5F3E"/>
    <w:rsid w:val="007D6A7D"/>
    <w:rsid w:val="007D7516"/>
    <w:rsid w:val="007D75D0"/>
    <w:rsid w:val="007E076E"/>
    <w:rsid w:val="007E1176"/>
    <w:rsid w:val="007E223D"/>
    <w:rsid w:val="007E3C56"/>
    <w:rsid w:val="007E4444"/>
    <w:rsid w:val="007E670A"/>
    <w:rsid w:val="007E7FE5"/>
    <w:rsid w:val="007F218C"/>
    <w:rsid w:val="007F257A"/>
    <w:rsid w:val="007F2ABA"/>
    <w:rsid w:val="007F3C73"/>
    <w:rsid w:val="007F44BA"/>
    <w:rsid w:val="007F5113"/>
    <w:rsid w:val="007F55BC"/>
    <w:rsid w:val="007F68A9"/>
    <w:rsid w:val="00800562"/>
    <w:rsid w:val="00802A96"/>
    <w:rsid w:val="00803B0B"/>
    <w:rsid w:val="00803D68"/>
    <w:rsid w:val="00804BBB"/>
    <w:rsid w:val="008054C8"/>
    <w:rsid w:val="00807937"/>
    <w:rsid w:val="00810AF7"/>
    <w:rsid w:val="00811417"/>
    <w:rsid w:val="0081437C"/>
    <w:rsid w:val="00815CDD"/>
    <w:rsid w:val="00816155"/>
    <w:rsid w:val="0081713F"/>
    <w:rsid w:val="008210B7"/>
    <w:rsid w:val="00826E2C"/>
    <w:rsid w:val="008306F9"/>
    <w:rsid w:val="00830F56"/>
    <w:rsid w:val="0083104F"/>
    <w:rsid w:val="00831CFD"/>
    <w:rsid w:val="00831FCA"/>
    <w:rsid w:val="00833734"/>
    <w:rsid w:val="00835ECC"/>
    <w:rsid w:val="00836D0E"/>
    <w:rsid w:val="00836F1B"/>
    <w:rsid w:val="0084054D"/>
    <w:rsid w:val="008407BF"/>
    <w:rsid w:val="00843FFB"/>
    <w:rsid w:val="00844DD6"/>
    <w:rsid w:val="0084671E"/>
    <w:rsid w:val="00850E91"/>
    <w:rsid w:val="0085175C"/>
    <w:rsid w:val="008528B6"/>
    <w:rsid w:val="00853057"/>
    <w:rsid w:val="00854C1D"/>
    <w:rsid w:val="008554F9"/>
    <w:rsid w:val="00857362"/>
    <w:rsid w:val="00857444"/>
    <w:rsid w:val="008579C7"/>
    <w:rsid w:val="00862B14"/>
    <w:rsid w:val="00864F1F"/>
    <w:rsid w:val="00866647"/>
    <w:rsid w:val="00866E5E"/>
    <w:rsid w:val="00867BD1"/>
    <w:rsid w:val="00870C33"/>
    <w:rsid w:val="00871117"/>
    <w:rsid w:val="00871D81"/>
    <w:rsid w:val="00871DC3"/>
    <w:rsid w:val="00872414"/>
    <w:rsid w:val="008737BD"/>
    <w:rsid w:val="0087479B"/>
    <w:rsid w:val="0087498A"/>
    <w:rsid w:val="00875E93"/>
    <w:rsid w:val="008765B4"/>
    <w:rsid w:val="00877081"/>
    <w:rsid w:val="00881D06"/>
    <w:rsid w:val="00882874"/>
    <w:rsid w:val="00882918"/>
    <w:rsid w:val="0088394C"/>
    <w:rsid w:val="00883B9D"/>
    <w:rsid w:val="008868D8"/>
    <w:rsid w:val="00886E41"/>
    <w:rsid w:val="0089080A"/>
    <w:rsid w:val="00890D60"/>
    <w:rsid w:val="0089407A"/>
    <w:rsid w:val="00895DA5"/>
    <w:rsid w:val="00896C5C"/>
    <w:rsid w:val="008976F3"/>
    <w:rsid w:val="008A0B81"/>
    <w:rsid w:val="008A131E"/>
    <w:rsid w:val="008A27A6"/>
    <w:rsid w:val="008A2AD6"/>
    <w:rsid w:val="008A3881"/>
    <w:rsid w:val="008A5CE4"/>
    <w:rsid w:val="008A6D12"/>
    <w:rsid w:val="008A73A8"/>
    <w:rsid w:val="008B0C5C"/>
    <w:rsid w:val="008B1A75"/>
    <w:rsid w:val="008B21CD"/>
    <w:rsid w:val="008B3976"/>
    <w:rsid w:val="008B4E20"/>
    <w:rsid w:val="008B71B9"/>
    <w:rsid w:val="008C1382"/>
    <w:rsid w:val="008C30D8"/>
    <w:rsid w:val="008C32C4"/>
    <w:rsid w:val="008C4F7C"/>
    <w:rsid w:val="008C57D1"/>
    <w:rsid w:val="008C67DB"/>
    <w:rsid w:val="008C6D02"/>
    <w:rsid w:val="008C6FB0"/>
    <w:rsid w:val="008C7405"/>
    <w:rsid w:val="008C799F"/>
    <w:rsid w:val="008D1822"/>
    <w:rsid w:val="008D2910"/>
    <w:rsid w:val="008D2A35"/>
    <w:rsid w:val="008D2CB9"/>
    <w:rsid w:val="008D368B"/>
    <w:rsid w:val="008D74B4"/>
    <w:rsid w:val="008E0A3A"/>
    <w:rsid w:val="008E0AD7"/>
    <w:rsid w:val="008E2B1A"/>
    <w:rsid w:val="008E3290"/>
    <w:rsid w:val="008E6866"/>
    <w:rsid w:val="008E74A9"/>
    <w:rsid w:val="008F1BB0"/>
    <w:rsid w:val="008F4879"/>
    <w:rsid w:val="008F608E"/>
    <w:rsid w:val="008F71FD"/>
    <w:rsid w:val="008F7628"/>
    <w:rsid w:val="00901752"/>
    <w:rsid w:val="00901799"/>
    <w:rsid w:val="00901FB3"/>
    <w:rsid w:val="00904BC1"/>
    <w:rsid w:val="009050C5"/>
    <w:rsid w:val="009061A7"/>
    <w:rsid w:val="00906251"/>
    <w:rsid w:val="009062E9"/>
    <w:rsid w:val="00906A12"/>
    <w:rsid w:val="00910F22"/>
    <w:rsid w:val="00912319"/>
    <w:rsid w:val="009139C1"/>
    <w:rsid w:val="009142B2"/>
    <w:rsid w:val="00914A7C"/>
    <w:rsid w:val="009150F2"/>
    <w:rsid w:val="00915F62"/>
    <w:rsid w:val="00917CB6"/>
    <w:rsid w:val="00920084"/>
    <w:rsid w:val="009221AA"/>
    <w:rsid w:val="00924155"/>
    <w:rsid w:val="00930193"/>
    <w:rsid w:val="00930E54"/>
    <w:rsid w:val="00932EC2"/>
    <w:rsid w:val="00934708"/>
    <w:rsid w:val="00935250"/>
    <w:rsid w:val="00935FC9"/>
    <w:rsid w:val="00936C3C"/>
    <w:rsid w:val="00942C26"/>
    <w:rsid w:val="009458D1"/>
    <w:rsid w:val="00946160"/>
    <w:rsid w:val="00946233"/>
    <w:rsid w:val="00946569"/>
    <w:rsid w:val="009469A9"/>
    <w:rsid w:val="00947754"/>
    <w:rsid w:val="00951658"/>
    <w:rsid w:val="00951B38"/>
    <w:rsid w:val="009538AD"/>
    <w:rsid w:val="00955061"/>
    <w:rsid w:val="0095514F"/>
    <w:rsid w:val="00955E3E"/>
    <w:rsid w:val="00955F8A"/>
    <w:rsid w:val="00956039"/>
    <w:rsid w:val="009565C2"/>
    <w:rsid w:val="00956C2C"/>
    <w:rsid w:val="0095784A"/>
    <w:rsid w:val="0096004D"/>
    <w:rsid w:val="0096197D"/>
    <w:rsid w:val="009647DB"/>
    <w:rsid w:val="0096484E"/>
    <w:rsid w:val="009670B0"/>
    <w:rsid w:val="00967716"/>
    <w:rsid w:val="00967B47"/>
    <w:rsid w:val="00970101"/>
    <w:rsid w:val="009703FD"/>
    <w:rsid w:val="0097128F"/>
    <w:rsid w:val="00971538"/>
    <w:rsid w:val="009719CA"/>
    <w:rsid w:val="00971FDA"/>
    <w:rsid w:val="009722AA"/>
    <w:rsid w:val="00972536"/>
    <w:rsid w:val="009733FF"/>
    <w:rsid w:val="0097443C"/>
    <w:rsid w:val="00977438"/>
    <w:rsid w:val="009817A3"/>
    <w:rsid w:val="009819AD"/>
    <w:rsid w:val="0098244E"/>
    <w:rsid w:val="00982934"/>
    <w:rsid w:val="00982E2E"/>
    <w:rsid w:val="009847FD"/>
    <w:rsid w:val="0098618B"/>
    <w:rsid w:val="00986443"/>
    <w:rsid w:val="00987A2F"/>
    <w:rsid w:val="0099009B"/>
    <w:rsid w:val="0099078B"/>
    <w:rsid w:val="00991D54"/>
    <w:rsid w:val="00995C92"/>
    <w:rsid w:val="009961DE"/>
    <w:rsid w:val="009961ED"/>
    <w:rsid w:val="009974F9"/>
    <w:rsid w:val="009A0649"/>
    <w:rsid w:val="009A06FC"/>
    <w:rsid w:val="009A1E1A"/>
    <w:rsid w:val="009A2308"/>
    <w:rsid w:val="009A30B6"/>
    <w:rsid w:val="009A5D37"/>
    <w:rsid w:val="009A61D9"/>
    <w:rsid w:val="009A6C84"/>
    <w:rsid w:val="009A7526"/>
    <w:rsid w:val="009A7D6E"/>
    <w:rsid w:val="009B0F1D"/>
    <w:rsid w:val="009B1F88"/>
    <w:rsid w:val="009B389F"/>
    <w:rsid w:val="009B4F32"/>
    <w:rsid w:val="009B567E"/>
    <w:rsid w:val="009B6ACF"/>
    <w:rsid w:val="009C4DDA"/>
    <w:rsid w:val="009C59D2"/>
    <w:rsid w:val="009C59D8"/>
    <w:rsid w:val="009C5CE1"/>
    <w:rsid w:val="009C618B"/>
    <w:rsid w:val="009C664C"/>
    <w:rsid w:val="009C6DC2"/>
    <w:rsid w:val="009C7414"/>
    <w:rsid w:val="009D065A"/>
    <w:rsid w:val="009D1547"/>
    <w:rsid w:val="009D1767"/>
    <w:rsid w:val="009D2D4D"/>
    <w:rsid w:val="009D36F1"/>
    <w:rsid w:val="009D3EC4"/>
    <w:rsid w:val="009D4599"/>
    <w:rsid w:val="009D53B1"/>
    <w:rsid w:val="009D5FDD"/>
    <w:rsid w:val="009D68A4"/>
    <w:rsid w:val="009D7354"/>
    <w:rsid w:val="009E000B"/>
    <w:rsid w:val="009E0576"/>
    <w:rsid w:val="009E1DD2"/>
    <w:rsid w:val="009E30D9"/>
    <w:rsid w:val="009E3F0A"/>
    <w:rsid w:val="009E4C42"/>
    <w:rsid w:val="009E6061"/>
    <w:rsid w:val="009E63B5"/>
    <w:rsid w:val="009E6AE1"/>
    <w:rsid w:val="009F0446"/>
    <w:rsid w:val="009F235F"/>
    <w:rsid w:val="009F2732"/>
    <w:rsid w:val="00A00369"/>
    <w:rsid w:val="00A0259B"/>
    <w:rsid w:val="00A04201"/>
    <w:rsid w:val="00A0445C"/>
    <w:rsid w:val="00A049FF"/>
    <w:rsid w:val="00A05184"/>
    <w:rsid w:val="00A06F76"/>
    <w:rsid w:val="00A0784B"/>
    <w:rsid w:val="00A11FFC"/>
    <w:rsid w:val="00A1213E"/>
    <w:rsid w:val="00A124A7"/>
    <w:rsid w:val="00A12852"/>
    <w:rsid w:val="00A151CB"/>
    <w:rsid w:val="00A15863"/>
    <w:rsid w:val="00A17E81"/>
    <w:rsid w:val="00A201F8"/>
    <w:rsid w:val="00A2034F"/>
    <w:rsid w:val="00A21A6D"/>
    <w:rsid w:val="00A231F5"/>
    <w:rsid w:val="00A26525"/>
    <w:rsid w:val="00A27608"/>
    <w:rsid w:val="00A27BB6"/>
    <w:rsid w:val="00A3055B"/>
    <w:rsid w:val="00A30C26"/>
    <w:rsid w:val="00A32B43"/>
    <w:rsid w:val="00A34311"/>
    <w:rsid w:val="00A34427"/>
    <w:rsid w:val="00A3515F"/>
    <w:rsid w:val="00A35483"/>
    <w:rsid w:val="00A35BD2"/>
    <w:rsid w:val="00A37544"/>
    <w:rsid w:val="00A40BAB"/>
    <w:rsid w:val="00A4196E"/>
    <w:rsid w:val="00A42097"/>
    <w:rsid w:val="00A441F0"/>
    <w:rsid w:val="00A44C38"/>
    <w:rsid w:val="00A44C92"/>
    <w:rsid w:val="00A456C0"/>
    <w:rsid w:val="00A45BA9"/>
    <w:rsid w:val="00A50A66"/>
    <w:rsid w:val="00A53840"/>
    <w:rsid w:val="00A54140"/>
    <w:rsid w:val="00A56FF1"/>
    <w:rsid w:val="00A602A3"/>
    <w:rsid w:val="00A61120"/>
    <w:rsid w:val="00A6158C"/>
    <w:rsid w:val="00A617D4"/>
    <w:rsid w:val="00A626F7"/>
    <w:rsid w:val="00A6674F"/>
    <w:rsid w:val="00A676F3"/>
    <w:rsid w:val="00A70232"/>
    <w:rsid w:val="00A7068B"/>
    <w:rsid w:val="00A75E53"/>
    <w:rsid w:val="00A763DA"/>
    <w:rsid w:val="00A8091E"/>
    <w:rsid w:val="00A80DA3"/>
    <w:rsid w:val="00A81100"/>
    <w:rsid w:val="00A81421"/>
    <w:rsid w:val="00A8177F"/>
    <w:rsid w:val="00A81A63"/>
    <w:rsid w:val="00A81BF0"/>
    <w:rsid w:val="00A8286C"/>
    <w:rsid w:val="00A87021"/>
    <w:rsid w:val="00A910AE"/>
    <w:rsid w:val="00A9262B"/>
    <w:rsid w:val="00A92B6A"/>
    <w:rsid w:val="00A92CA9"/>
    <w:rsid w:val="00A93F0A"/>
    <w:rsid w:val="00A97BFF"/>
    <w:rsid w:val="00AA0BD1"/>
    <w:rsid w:val="00AA166B"/>
    <w:rsid w:val="00AA1AD3"/>
    <w:rsid w:val="00AA2FD9"/>
    <w:rsid w:val="00AA3C98"/>
    <w:rsid w:val="00AA4439"/>
    <w:rsid w:val="00AA5296"/>
    <w:rsid w:val="00AA554E"/>
    <w:rsid w:val="00AA72FE"/>
    <w:rsid w:val="00AA73E0"/>
    <w:rsid w:val="00AA75A4"/>
    <w:rsid w:val="00AA7824"/>
    <w:rsid w:val="00AB04BF"/>
    <w:rsid w:val="00AB109E"/>
    <w:rsid w:val="00AB1109"/>
    <w:rsid w:val="00AB13B4"/>
    <w:rsid w:val="00AB2356"/>
    <w:rsid w:val="00AB2BE5"/>
    <w:rsid w:val="00AB34C9"/>
    <w:rsid w:val="00AB4890"/>
    <w:rsid w:val="00AB48A5"/>
    <w:rsid w:val="00AC221F"/>
    <w:rsid w:val="00AC3414"/>
    <w:rsid w:val="00AC3B74"/>
    <w:rsid w:val="00AC4AA4"/>
    <w:rsid w:val="00AC5B7B"/>
    <w:rsid w:val="00AD0A3A"/>
    <w:rsid w:val="00AD34B6"/>
    <w:rsid w:val="00AD436C"/>
    <w:rsid w:val="00AD4670"/>
    <w:rsid w:val="00AD46A7"/>
    <w:rsid w:val="00AD4B5D"/>
    <w:rsid w:val="00AD5D97"/>
    <w:rsid w:val="00AD652F"/>
    <w:rsid w:val="00AD7430"/>
    <w:rsid w:val="00AD759E"/>
    <w:rsid w:val="00AD7C2A"/>
    <w:rsid w:val="00AE0076"/>
    <w:rsid w:val="00AE0910"/>
    <w:rsid w:val="00AE0BD7"/>
    <w:rsid w:val="00AE12E9"/>
    <w:rsid w:val="00AE13A6"/>
    <w:rsid w:val="00AE2535"/>
    <w:rsid w:val="00AE2582"/>
    <w:rsid w:val="00AE358A"/>
    <w:rsid w:val="00AE43FE"/>
    <w:rsid w:val="00AE5F1E"/>
    <w:rsid w:val="00AE785E"/>
    <w:rsid w:val="00AF2AAE"/>
    <w:rsid w:val="00AF365C"/>
    <w:rsid w:val="00AF4C86"/>
    <w:rsid w:val="00AF4CD6"/>
    <w:rsid w:val="00AF5144"/>
    <w:rsid w:val="00AF5B15"/>
    <w:rsid w:val="00AF6A94"/>
    <w:rsid w:val="00AF6D00"/>
    <w:rsid w:val="00AF7343"/>
    <w:rsid w:val="00B01839"/>
    <w:rsid w:val="00B0303E"/>
    <w:rsid w:val="00B03393"/>
    <w:rsid w:val="00B043F2"/>
    <w:rsid w:val="00B048A9"/>
    <w:rsid w:val="00B04A16"/>
    <w:rsid w:val="00B0534E"/>
    <w:rsid w:val="00B05EF7"/>
    <w:rsid w:val="00B06B10"/>
    <w:rsid w:val="00B07761"/>
    <w:rsid w:val="00B07BA8"/>
    <w:rsid w:val="00B121ED"/>
    <w:rsid w:val="00B12AF7"/>
    <w:rsid w:val="00B138B2"/>
    <w:rsid w:val="00B13B13"/>
    <w:rsid w:val="00B152E1"/>
    <w:rsid w:val="00B164DD"/>
    <w:rsid w:val="00B207FC"/>
    <w:rsid w:val="00B21072"/>
    <w:rsid w:val="00B2358B"/>
    <w:rsid w:val="00B2358F"/>
    <w:rsid w:val="00B23F47"/>
    <w:rsid w:val="00B24356"/>
    <w:rsid w:val="00B24F5C"/>
    <w:rsid w:val="00B259B2"/>
    <w:rsid w:val="00B278F1"/>
    <w:rsid w:val="00B27920"/>
    <w:rsid w:val="00B31155"/>
    <w:rsid w:val="00B32434"/>
    <w:rsid w:val="00B34A30"/>
    <w:rsid w:val="00B34F94"/>
    <w:rsid w:val="00B357F8"/>
    <w:rsid w:val="00B40A0F"/>
    <w:rsid w:val="00B40C12"/>
    <w:rsid w:val="00B4182F"/>
    <w:rsid w:val="00B41A44"/>
    <w:rsid w:val="00B41C2B"/>
    <w:rsid w:val="00B4257D"/>
    <w:rsid w:val="00B43774"/>
    <w:rsid w:val="00B44462"/>
    <w:rsid w:val="00B47612"/>
    <w:rsid w:val="00B50EEE"/>
    <w:rsid w:val="00B5118F"/>
    <w:rsid w:val="00B519AB"/>
    <w:rsid w:val="00B520B4"/>
    <w:rsid w:val="00B523EE"/>
    <w:rsid w:val="00B529FD"/>
    <w:rsid w:val="00B56122"/>
    <w:rsid w:val="00B56155"/>
    <w:rsid w:val="00B57810"/>
    <w:rsid w:val="00B57E2F"/>
    <w:rsid w:val="00B57F18"/>
    <w:rsid w:val="00B6094A"/>
    <w:rsid w:val="00B60DB9"/>
    <w:rsid w:val="00B6153C"/>
    <w:rsid w:val="00B62B25"/>
    <w:rsid w:val="00B63E0F"/>
    <w:rsid w:val="00B6444F"/>
    <w:rsid w:val="00B66712"/>
    <w:rsid w:val="00B66837"/>
    <w:rsid w:val="00B674F2"/>
    <w:rsid w:val="00B71B74"/>
    <w:rsid w:val="00B72B26"/>
    <w:rsid w:val="00B72B86"/>
    <w:rsid w:val="00B73ABD"/>
    <w:rsid w:val="00B74841"/>
    <w:rsid w:val="00B751EF"/>
    <w:rsid w:val="00B76D63"/>
    <w:rsid w:val="00B77472"/>
    <w:rsid w:val="00B77B75"/>
    <w:rsid w:val="00B8264D"/>
    <w:rsid w:val="00B829A6"/>
    <w:rsid w:val="00B831E1"/>
    <w:rsid w:val="00B846E1"/>
    <w:rsid w:val="00B846EF"/>
    <w:rsid w:val="00B857B4"/>
    <w:rsid w:val="00B85F30"/>
    <w:rsid w:val="00B903A4"/>
    <w:rsid w:val="00B91BBA"/>
    <w:rsid w:val="00B91EBA"/>
    <w:rsid w:val="00B92CB6"/>
    <w:rsid w:val="00B93D7D"/>
    <w:rsid w:val="00B944DB"/>
    <w:rsid w:val="00B95E93"/>
    <w:rsid w:val="00BA06C0"/>
    <w:rsid w:val="00BA3B32"/>
    <w:rsid w:val="00BA3CD4"/>
    <w:rsid w:val="00BA63EA"/>
    <w:rsid w:val="00BA6EF8"/>
    <w:rsid w:val="00BA76FE"/>
    <w:rsid w:val="00BA7D97"/>
    <w:rsid w:val="00BB0191"/>
    <w:rsid w:val="00BB094D"/>
    <w:rsid w:val="00BB3E79"/>
    <w:rsid w:val="00BB49B8"/>
    <w:rsid w:val="00BB59A3"/>
    <w:rsid w:val="00BB5D29"/>
    <w:rsid w:val="00BB7FE4"/>
    <w:rsid w:val="00BC0AAB"/>
    <w:rsid w:val="00BC1040"/>
    <w:rsid w:val="00BC18AE"/>
    <w:rsid w:val="00BC1ECC"/>
    <w:rsid w:val="00BC3738"/>
    <w:rsid w:val="00BC3D03"/>
    <w:rsid w:val="00BC4D2D"/>
    <w:rsid w:val="00BC6F5E"/>
    <w:rsid w:val="00BC7ABC"/>
    <w:rsid w:val="00BD3FF9"/>
    <w:rsid w:val="00BD4416"/>
    <w:rsid w:val="00BD6748"/>
    <w:rsid w:val="00BE047A"/>
    <w:rsid w:val="00BE0B3D"/>
    <w:rsid w:val="00BE221E"/>
    <w:rsid w:val="00BE2456"/>
    <w:rsid w:val="00BE2659"/>
    <w:rsid w:val="00BE26C9"/>
    <w:rsid w:val="00BE34AD"/>
    <w:rsid w:val="00BE4012"/>
    <w:rsid w:val="00BE4441"/>
    <w:rsid w:val="00BE52B5"/>
    <w:rsid w:val="00BE57AD"/>
    <w:rsid w:val="00BE5D72"/>
    <w:rsid w:val="00BE663D"/>
    <w:rsid w:val="00BF0731"/>
    <w:rsid w:val="00BF154B"/>
    <w:rsid w:val="00BF3E51"/>
    <w:rsid w:val="00BF5440"/>
    <w:rsid w:val="00BF598F"/>
    <w:rsid w:val="00BF5EF0"/>
    <w:rsid w:val="00BF6454"/>
    <w:rsid w:val="00BF6490"/>
    <w:rsid w:val="00BF7B22"/>
    <w:rsid w:val="00BF7EE0"/>
    <w:rsid w:val="00C060C3"/>
    <w:rsid w:val="00C060CD"/>
    <w:rsid w:val="00C06986"/>
    <w:rsid w:val="00C06E12"/>
    <w:rsid w:val="00C1025B"/>
    <w:rsid w:val="00C111B8"/>
    <w:rsid w:val="00C126C7"/>
    <w:rsid w:val="00C12F72"/>
    <w:rsid w:val="00C1389F"/>
    <w:rsid w:val="00C13FA6"/>
    <w:rsid w:val="00C15D8A"/>
    <w:rsid w:val="00C17E16"/>
    <w:rsid w:val="00C17EE7"/>
    <w:rsid w:val="00C204D9"/>
    <w:rsid w:val="00C24599"/>
    <w:rsid w:val="00C2511F"/>
    <w:rsid w:val="00C25634"/>
    <w:rsid w:val="00C30044"/>
    <w:rsid w:val="00C30F56"/>
    <w:rsid w:val="00C315C7"/>
    <w:rsid w:val="00C31FDC"/>
    <w:rsid w:val="00C325D4"/>
    <w:rsid w:val="00C32AB5"/>
    <w:rsid w:val="00C33633"/>
    <w:rsid w:val="00C34C46"/>
    <w:rsid w:val="00C35901"/>
    <w:rsid w:val="00C36432"/>
    <w:rsid w:val="00C36970"/>
    <w:rsid w:val="00C37150"/>
    <w:rsid w:val="00C373A2"/>
    <w:rsid w:val="00C37E2E"/>
    <w:rsid w:val="00C37EDB"/>
    <w:rsid w:val="00C40060"/>
    <w:rsid w:val="00C40D19"/>
    <w:rsid w:val="00C41272"/>
    <w:rsid w:val="00C42F2F"/>
    <w:rsid w:val="00C43AB5"/>
    <w:rsid w:val="00C44D5F"/>
    <w:rsid w:val="00C450B1"/>
    <w:rsid w:val="00C462FC"/>
    <w:rsid w:val="00C476F0"/>
    <w:rsid w:val="00C500FE"/>
    <w:rsid w:val="00C5058D"/>
    <w:rsid w:val="00C51C13"/>
    <w:rsid w:val="00C5235D"/>
    <w:rsid w:val="00C54573"/>
    <w:rsid w:val="00C55ECA"/>
    <w:rsid w:val="00C570D4"/>
    <w:rsid w:val="00C60AE8"/>
    <w:rsid w:val="00C62C8F"/>
    <w:rsid w:val="00C64D10"/>
    <w:rsid w:val="00C65D74"/>
    <w:rsid w:val="00C674BA"/>
    <w:rsid w:val="00C676D4"/>
    <w:rsid w:val="00C700F4"/>
    <w:rsid w:val="00C70972"/>
    <w:rsid w:val="00C70EAD"/>
    <w:rsid w:val="00C71378"/>
    <w:rsid w:val="00C713E3"/>
    <w:rsid w:val="00C72172"/>
    <w:rsid w:val="00C72DA4"/>
    <w:rsid w:val="00C75F38"/>
    <w:rsid w:val="00C77C54"/>
    <w:rsid w:val="00C77CAA"/>
    <w:rsid w:val="00C77FE2"/>
    <w:rsid w:val="00C808DB"/>
    <w:rsid w:val="00C81CF7"/>
    <w:rsid w:val="00C81DD9"/>
    <w:rsid w:val="00C821B4"/>
    <w:rsid w:val="00C82BB0"/>
    <w:rsid w:val="00C82F7F"/>
    <w:rsid w:val="00C83529"/>
    <w:rsid w:val="00C86FAF"/>
    <w:rsid w:val="00C87705"/>
    <w:rsid w:val="00C90F38"/>
    <w:rsid w:val="00C91A73"/>
    <w:rsid w:val="00C91AAD"/>
    <w:rsid w:val="00C92638"/>
    <w:rsid w:val="00C9264A"/>
    <w:rsid w:val="00C9359E"/>
    <w:rsid w:val="00C93B7B"/>
    <w:rsid w:val="00C93D0B"/>
    <w:rsid w:val="00C95797"/>
    <w:rsid w:val="00C96D03"/>
    <w:rsid w:val="00C97BE3"/>
    <w:rsid w:val="00CA04FE"/>
    <w:rsid w:val="00CA0665"/>
    <w:rsid w:val="00CA0677"/>
    <w:rsid w:val="00CA0A3E"/>
    <w:rsid w:val="00CA0B11"/>
    <w:rsid w:val="00CA19D6"/>
    <w:rsid w:val="00CA309C"/>
    <w:rsid w:val="00CA34F4"/>
    <w:rsid w:val="00CA356C"/>
    <w:rsid w:val="00CA3DEF"/>
    <w:rsid w:val="00CA49CB"/>
    <w:rsid w:val="00CA5959"/>
    <w:rsid w:val="00CA6064"/>
    <w:rsid w:val="00CB002D"/>
    <w:rsid w:val="00CB00B9"/>
    <w:rsid w:val="00CB058B"/>
    <w:rsid w:val="00CB0C21"/>
    <w:rsid w:val="00CB16EF"/>
    <w:rsid w:val="00CB3A7C"/>
    <w:rsid w:val="00CB58CC"/>
    <w:rsid w:val="00CB6C4A"/>
    <w:rsid w:val="00CB6FD2"/>
    <w:rsid w:val="00CB71F8"/>
    <w:rsid w:val="00CB76E8"/>
    <w:rsid w:val="00CC023D"/>
    <w:rsid w:val="00CC04E8"/>
    <w:rsid w:val="00CC1E2B"/>
    <w:rsid w:val="00CC31D0"/>
    <w:rsid w:val="00CC323C"/>
    <w:rsid w:val="00CC3398"/>
    <w:rsid w:val="00CC512C"/>
    <w:rsid w:val="00CC5F72"/>
    <w:rsid w:val="00CC5FA4"/>
    <w:rsid w:val="00CC665D"/>
    <w:rsid w:val="00CC6BB8"/>
    <w:rsid w:val="00CD10E9"/>
    <w:rsid w:val="00CD20CA"/>
    <w:rsid w:val="00CD230D"/>
    <w:rsid w:val="00CD270D"/>
    <w:rsid w:val="00CD2DD2"/>
    <w:rsid w:val="00CD329D"/>
    <w:rsid w:val="00CD372C"/>
    <w:rsid w:val="00CD3B44"/>
    <w:rsid w:val="00CD4BE7"/>
    <w:rsid w:val="00CD6910"/>
    <w:rsid w:val="00CD7857"/>
    <w:rsid w:val="00CD7968"/>
    <w:rsid w:val="00CE0D66"/>
    <w:rsid w:val="00CE17AE"/>
    <w:rsid w:val="00CE1EFD"/>
    <w:rsid w:val="00CE4E7B"/>
    <w:rsid w:val="00CE73AE"/>
    <w:rsid w:val="00CE7528"/>
    <w:rsid w:val="00CF1936"/>
    <w:rsid w:val="00CF347A"/>
    <w:rsid w:val="00CF43D7"/>
    <w:rsid w:val="00CF4BFE"/>
    <w:rsid w:val="00CF5CC2"/>
    <w:rsid w:val="00CF6EBA"/>
    <w:rsid w:val="00CF7089"/>
    <w:rsid w:val="00CF7925"/>
    <w:rsid w:val="00CF7DB4"/>
    <w:rsid w:val="00D0008C"/>
    <w:rsid w:val="00D00789"/>
    <w:rsid w:val="00D00B9D"/>
    <w:rsid w:val="00D01F62"/>
    <w:rsid w:val="00D02643"/>
    <w:rsid w:val="00D02DBD"/>
    <w:rsid w:val="00D02EEC"/>
    <w:rsid w:val="00D03706"/>
    <w:rsid w:val="00D04B70"/>
    <w:rsid w:val="00D0643B"/>
    <w:rsid w:val="00D07B7F"/>
    <w:rsid w:val="00D07C0A"/>
    <w:rsid w:val="00D11268"/>
    <w:rsid w:val="00D12C6D"/>
    <w:rsid w:val="00D130FB"/>
    <w:rsid w:val="00D14F5C"/>
    <w:rsid w:val="00D16533"/>
    <w:rsid w:val="00D168F0"/>
    <w:rsid w:val="00D16FB5"/>
    <w:rsid w:val="00D17159"/>
    <w:rsid w:val="00D17CF6"/>
    <w:rsid w:val="00D20D00"/>
    <w:rsid w:val="00D20DE4"/>
    <w:rsid w:val="00D225AF"/>
    <w:rsid w:val="00D24F36"/>
    <w:rsid w:val="00D26DEA"/>
    <w:rsid w:val="00D3125C"/>
    <w:rsid w:val="00D3252E"/>
    <w:rsid w:val="00D3317A"/>
    <w:rsid w:val="00D33A0C"/>
    <w:rsid w:val="00D359EC"/>
    <w:rsid w:val="00D35A67"/>
    <w:rsid w:val="00D3619B"/>
    <w:rsid w:val="00D36B48"/>
    <w:rsid w:val="00D36DEA"/>
    <w:rsid w:val="00D378E8"/>
    <w:rsid w:val="00D41831"/>
    <w:rsid w:val="00D43F44"/>
    <w:rsid w:val="00D44449"/>
    <w:rsid w:val="00D470BA"/>
    <w:rsid w:val="00D50C99"/>
    <w:rsid w:val="00D52FF6"/>
    <w:rsid w:val="00D53466"/>
    <w:rsid w:val="00D54536"/>
    <w:rsid w:val="00D55E99"/>
    <w:rsid w:val="00D5686A"/>
    <w:rsid w:val="00D57123"/>
    <w:rsid w:val="00D57529"/>
    <w:rsid w:val="00D613E1"/>
    <w:rsid w:val="00D639E2"/>
    <w:rsid w:val="00D66882"/>
    <w:rsid w:val="00D677BE"/>
    <w:rsid w:val="00D702F3"/>
    <w:rsid w:val="00D70491"/>
    <w:rsid w:val="00D71032"/>
    <w:rsid w:val="00D729EF"/>
    <w:rsid w:val="00D72B6E"/>
    <w:rsid w:val="00D730E8"/>
    <w:rsid w:val="00D76154"/>
    <w:rsid w:val="00D8021E"/>
    <w:rsid w:val="00D815E7"/>
    <w:rsid w:val="00D81C05"/>
    <w:rsid w:val="00D8376A"/>
    <w:rsid w:val="00D8516E"/>
    <w:rsid w:val="00D8659E"/>
    <w:rsid w:val="00D86DBB"/>
    <w:rsid w:val="00D87A8C"/>
    <w:rsid w:val="00D87D0C"/>
    <w:rsid w:val="00D94B71"/>
    <w:rsid w:val="00D94FFC"/>
    <w:rsid w:val="00D966FC"/>
    <w:rsid w:val="00DA14FC"/>
    <w:rsid w:val="00DA1CF2"/>
    <w:rsid w:val="00DA2DB1"/>
    <w:rsid w:val="00DA32FB"/>
    <w:rsid w:val="00DA50D9"/>
    <w:rsid w:val="00DA6CE2"/>
    <w:rsid w:val="00DB0AB9"/>
    <w:rsid w:val="00DB198A"/>
    <w:rsid w:val="00DB400C"/>
    <w:rsid w:val="00DB4834"/>
    <w:rsid w:val="00DB6DBE"/>
    <w:rsid w:val="00DB6F6A"/>
    <w:rsid w:val="00DB72A2"/>
    <w:rsid w:val="00DB7B59"/>
    <w:rsid w:val="00DB7F5C"/>
    <w:rsid w:val="00DC042D"/>
    <w:rsid w:val="00DC0FE2"/>
    <w:rsid w:val="00DC226F"/>
    <w:rsid w:val="00DC3EB9"/>
    <w:rsid w:val="00DC53A1"/>
    <w:rsid w:val="00DC7135"/>
    <w:rsid w:val="00DD06CC"/>
    <w:rsid w:val="00DD129C"/>
    <w:rsid w:val="00DD2F43"/>
    <w:rsid w:val="00DD3AC9"/>
    <w:rsid w:val="00DD42D2"/>
    <w:rsid w:val="00DD6818"/>
    <w:rsid w:val="00DD7152"/>
    <w:rsid w:val="00DE314F"/>
    <w:rsid w:val="00DE3321"/>
    <w:rsid w:val="00DE3780"/>
    <w:rsid w:val="00DE3D3F"/>
    <w:rsid w:val="00DE4295"/>
    <w:rsid w:val="00DE4548"/>
    <w:rsid w:val="00DE6299"/>
    <w:rsid w:val="00DE6E6B"/>
    <w:rsid w:val="00DF0F54"/>
    <w:rsid w:val="00DF4584"/>
    <w:rsid w:val="00DF458E"/>
    <w:rsid w:val="00DF4A51"/>
    <w:rsid w:val="00DF5782"/>
    <w:rsid w:val="00DF66A1"/>
    <w:rsid w:val="00DF6BF2"/>
    <w:rsid w:val="00DF7331"/>
    <w:rsid w:val="00DF7418"/>
    <w:rsid w:val="00E015AB"/>
    <w:rsid w:val="00E01EBB"/>
    <w:rsid w:val="00E02CBC"/>
    <w:rsid w:val="00E03186"/>
    <w:rsid w:val="00E03421"/>
    <w:rsid w:val="00E03A21"/>
    <w:rsid w:val="00E049F5"/>
    <w:rsid w:val="00E05A10"/>
    <w:rsid w:val="00E05F50"/>
    <w:rsid w:val="00E06083"/>
    <w:rsid w:val="00E0697E"/>
    <w:rsid w:val="00E06BBB"/>
    <w:rsid w:val="00E106A5"/>
    <w:rsid w:val="00E107D1"/>
    <w:rsid w:val="00E10A91"/>
    <w:rsid w:val="00E1293B"/>
    <w:rsid w:val="00E13F2F"/>
    <w:rsid w:val="00E15F10"/>
    <w:rsid w:val="00E20186"/>
    <w:rsid w:val="00E2036B"/>
    <w:rsid w:val="00E245B4"/>
    <w:rsid w:val="00E24B1D"/>
    <w:rsid w:val="00E2590B"/>
    <w:rsid w:val="00E270C5"/>
    <w:rsid w:val="00E306C6"/>
    <w:rsid w:val="00E32FF6"/>
    <w:rsid w:val="00E335A1"/>
    <w:rsid w:val="00E3396B"/>
    <w:rsid w:val="00E33C33"/>
    <w:rsid w:val="00E35910"/>
    <w:rsid w:val="00E35EE2"/>
    <w:rsid w:val="00E37332"/>
    <w:rsid w:val="00E3778D"/>
    <w:rsid w:val="00E411F8"/>
    <w:rsid w:val="00E4273D"/>
    <w:rsid w:val="00E4285C"/>
    <w:rsid w:val="00E42A00"/>
    <w:rsid w:val="00E43E32"/>
    <w:rsid w:val="00E4447D"/>
    <w:rsid w:val="00E4460E"/>
    <w:rsid w:val="00E45282"/>
    <w:rsid w:val="00E453B6"/>
    <w:rsid w:val="00E46C8F"/>
    <w:rsid w:val="00E47D73"/>
    <w:rsid w:val="00E47FCF"/>
    <w:rsid w:val="00E5096E"/>
    <w:rsid w:val="00E518C5"/>
    <w:rsid w:val="00E51D0C"/>
    <w:rsid w:val="00E557B6"/>
    <w:rsid w:val="00E57240"/>
    <w:rsid w:val="00E60A97"/>
    <w:rsid w:val="00E60CC7"/>
    <w:rsid w:val="00E61EA8"/>
    <w:rsid w:val="00E62385"/>
    <w:rsid w:val="00E6312C"/>
    <w:rsid w:val="00E63874"/>
    <w:rsid w:val="00E643B5"/>
    <w:rsid w:val="00E650CA"/>
    <w:rsid w:val="00E66639"/>
    <w:rsid w:val="00E66A67"/>
    <w:rsid w:val="00E66CF4"/>
    <w:rsid w:val="00E71487"/>
    <w:rsid w:val="00E71B14"/>
    <w:rsid w:val="00E7221A"/>
    <w:rsid w:val="00E73375"/>
    <w:rsid w:val="00E733B7"/>
    <w:rsid w:val="00E7376B"/>
    <w:rsid w:val="00E759FF"/>
    <w:rsid w:val="00E82501"/>
    <w:rsid w:val="00E836BE"/>
    <w:rsid w:val="00E84573"/>
    <w:rsid w:val="00E9201B"/>
    <w:rsid w:val="00E92884"/>
    <w:rsid w:val="00E934DA"/>
    <w:rsid w:val="00E941D2"/>
    <w:rsid w:val="00E94692"/>
    <w:rsid w:val="00E947A3"/>
    <w:rsid w:val="00E958BC"/>
    <w:rsid w:val="00E967C5"/>
    <w:rsid w:val="00E97600"/>
    <w:rsid w:val="00EA36D7"/>
    <w:rsid w:val="00EA4C43"/>
    <w:rsid w:val="00EA6A48"/>
    <w:rsid w:val="00EA6B9D"/>
    <w:rsid w:val="00EA70AF"/>
    <w:rsid w:val="00EA79FC"/>
    <w:rsid w:val="00EA7A52"/>
    <w:rsid w:val="00EB0695"/>
    <w:rsid w:val="00EB0E20"/>
    <w:rsid w:val="00EB1A0E"/>
    <w:rsid w:val="00EB2512"/>
    <w:rsid w:val="00EB343A"/>
    <w:rsid w:val="00EB585C"/>
    <w:rsid w:val="00EB6B88"/>
    <w:rsid w:val="00EB6C03"/>
    <w:rsid w:val="00EC3020"/>
    <w:rsid w:val="00EC3C35"/>
    <w:rsid w:val="00EC436A"/>
    <w:rsid w:val="00EC6BE4"/>
    <w:rsid w:val="00EC7E63"/>
    <w:rsid w:val="00ED05F4"/>
    <w:rsid w:val="00ED1B14"/>
    <w:rsid w:val="00ED1BAE"/>
    <w:rsid w:val="00ED1EB0"/>
    <w:rsid w:val="00ED2181"/>
    <w:rsid w:val="00ED2321"/>
    <w:rsid w:val="00ED30BB"/>
    <w:rsid w:val="00ED3257"/>
    <w:rsid w:val="00ED3804"/>
    <w:rsid w:val="00ED5154"/>
    <w:rsid w:val="00ED7E73"/>
    <w:rsid w:val="00EE11AB"/>
    <w:rsid w:val="00EE2139"/>
    <w:rsid w:val="00EE299C"/>
    <w:rsid w:val="00EE29ED"/>
    <w:rsid w:val="00EE2BFA"/>
    <w:rsid w:val="00EE33A8"/>
    <w:rsid w:val="00EE36C0"/>
    <w:rsid w:val="00EE3A8E"/>
    <w:rsid w:val="00EE40E2"/>
    <w:rsid w:val="00EE4D9E"/>
    <w:rsid w:val="00EE5596"/>
    <w:rsid w:val="00EE5716"/>
    <w:rsid w:val="00EE5C12"/>
    <w:rsid w:val="00EF0602"/>
    <w:rsid w:val="00EF0623"/>
    <w:rsid w:val="00EF6799"/>
    <w:rsid w:val="00EF6E32"/>
    <w:rsid w:val="00EF711C"/>
    <w:rsid w:val="00EF7CBB"/>
    <w:rsid w:val="00EF7D23"/>
    <w:rsid w:val="00F00487"/>
    <w:rsid w:val="00F00969"/>
    <w:rsid w:val="00F03179"/>
    <w:rsid w:val="00F03C77"/>
    <w:rsid w:val="00F05761"/>
    <w:rsid w:val="00F05C52"/>
    <w:rsid w:val="00F10641"/>
    <w:rsid w:val="00F11231"/>
    <w:rsid w:val="00F11735"/>
    <w:rsid w:val="00F1252E"/>
    <w:rsid w:val="00F12590"/>
    <w:rsid w:val="00F12950"/>
    <w:rsid w:val="00F12A70"/>
    <w:rsid w:val="00F132A8"/>
    <w:rsid w:val="00F137CA"/>
    <w:rsid w:val="00F1579E"/>
    <w:rsid w:val="00F2245B"/>
    <w:rsid w:val="00F229E6"/>
    <w:rsid w:val="00F22F38"/>
    <w:rsid w:val="00F236F3"/>
    <w:rsid w:val="00F23A77"/>
    <w:rsid w:val="00F243C8"/>
    <w:rsid w:val="00F25D58"/>
    <w:rsid w:val="00F2647E"/>
    <w:rsid w:val="00F27B95"/>
    <w:rsid w:val="00F301AF"/>
    <w:rsid w:val="00F32A4E"/>
    <w:rsid w:val="00F32ABA"/>
    <w:rsid w:val="00F33363"/>
    <w:rsid w:val="00F33758"/>
    <w:rsid w:val="00F3528A"/>
    <w:rsid w:val="00F35387"/>
    <w:rsid w:val="00F35745"/>
    <w:rsid w:val="00F35B5B"/>
    <w:rsid w:val="00F36368"/>
    <w:rsid w:val="00F40B3D"/>
    <w:rsid w:val="00F44B92"/>
    <w:rsid w:val="00F44F6D"/>
    <w:rsid w:val="00F46E6C"/>
    <w:rsid w:val="00F518A0"/>
    <w:rsid w:val="00F51F21"/>
    <w:rsid w:val="00F530A0"/>
    <w:rsid w:val="00F531DA"/>
    <w:rsid w:val="00F5428E"/>
    <w:rsid w:val="00F570B4"/>
    <w:rsid w:val="00F57395"/>
    <w:rsid w:val="00F60C94"/>
    <w:rsid w:val="00F6363B"/>
    <w:rsid w:val="00F63B32"/>
    <w:rsid w:val="00F63C19"/>
    <w:rsid w:val="00F65572"/>
    <w:rsid w:val="00F65869"/>
    <w:rsid w:val="00F660BC"/>
    <w:rsid w:val="00F66244"/>
    <w:rsid w:val="00F66617"/>
    <w:rsid w:val="00F66826"/>
    <w:rsid w:val="00F66992"/>
    <w:rsid w:val="00F66AD7"/>
    <w:rsid w:val="00F66E09"/>
    <w:rsid w:val="00F66E3F"/>
    <w:rsid w:val="00F67102"/>
    <w:rsid w:val="00F67CD7"/>
    <w:rsid w:val="00F71412"/>
    <w:rsid w:val="00F71891"/>
    <w:rsid w:val="00F73074"/>
    <w:rsid w:val="00F7421D"/>
    <w:rsid w:val="00F756AA"/>
    <w:rsid w:val="00F760F7"/>
    <w:rsid w:val="00F76843"/>
    <w:rsid w:val="00F77D4C"/>
    <w:rsid w:val="00F8059E"/>
    <w:rsid w:val="00F81107"/>
    <w:rsid w:val="00F81D50"/>
    <w:rsid w:val="00F8322C"/>
    <w:rsid w:val="00F836BC"/>
    <w:rsid w:val="00F83E91"/>
    <w:rsid w:val="00F844A9"/>
    <w:rsid w:val="00F846E6"/>
    <w:rsid w:val="00F87C59"/>
    <w:rsid w:val="00F90170"/>
    <w:rsid w:val="00F901DE"/>
    <w:rsid w:val="00F90B30"/>
    <w:rsid w:val="00F94701"/>
    <w:rsid w:val="00F95706"/>
    <w:rsid w:val="00F96A62"/>
    <w:rsid w:val="00FA0FD6"/>
    <w:rsid w:val="00FA1004"/>
    <w:rsid w:val="00FA1086"/>
    <w:rsid w:val="00FA1165"/>
    <w:rsid w:val="00FA1862"/>
    <w:rsid w:val="00FA33FE"/>
    <w:rsid w:val="00FA5361"/>
    <w:rsid w:val="00FA6194"/>
    <w:rsid w:val="00FA7D65"/>
    <w:rsid w:val="00FA7FD2"/>
    <w:rsid w:val="00FB0295"/>
    <w:rsid w:val="00FB08E9"/>
    <w:rsid w:val="00FB0B52"/>
    <w:rsid w:val="00FB14E4"/>
    <w:rsid w:val="00FB2B15"/>
    <w:rsid w:val="00FB2E30"/>
    <w:rsid w:val="00FB2FAF"/>
    <w:rsid w:val="00FB3E81"/>
    <w:rsid w:val="00FB5623"/>
    <w:rsid w:val="00FB6726"/>
    <w:rsid w:val="00FB6EED"/>
    <w:rsid w:val="00FB6F31"/>
    <w:rsid w:val="00FB7245"/>
    <w:rsid w:val="00FC19D8"/>
    <w:rsid w:val="00FC3ADE"/>
    <w:rsid w:val="00FC3C04"/>
    <w:rsid w:val="00FC3EBD"/>
    <w:rsid w:val="00FC4559"/>
    <w:rsid w:val="00FC4B11"/>
    <w:rsid w:val="00FC524A"/>
    <w:rsid w:val="00FC5AEE"/>
    <w:rsid w:val="00FC5CE6"/>
    <w:rsid w:val="00FC63C3"/>
    <w:rsid w:val="00FC731D"/>
    <w:rsid w:val="00FC7647"/>
    <w:rsid w:val="00FD1DCF"/>
    <w:rsid w:val="00FD2FD4"/>
    <w:rsid w:val="00FD33C4"/>
    <w:rsid w:val="00FD3BC8"/>
    <w:rsid w:val="00FD7312"/>
    <w:rsid w:val="00FD7F12"/>
    <w:rsid w:val="00FE11F3"/>
    <w:rsid w:val="00FE14DC"/>
    <w:rsid w:val="00FE21E6"/>
    <w:rsid w:val="00FE2D8C"/>
    <w:rsid w:val="00FE3EEF"/>
    <w:rsid w:val="00FE4B0E"/>
    <w:rsid w:val="00FE55E6"/>
    <w:rsid w:val="00FE7109"/>
    <w:rsid w:val="00FE72F1"/>
    <w:rsid w:val="00FE76C1"/>
    <w:rsid w:val="00FF0EB4"/>
    <w:rsid w:val="00FF341E"/>
    <w:rsid w:val="00FF4046"/>
    <w:rsid w:val="00FF4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00FA8"/>
    <w:pPr>
      <w:ind w:left="1980" w:hanging="36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400FA8"/>
    <w:pPr>
      <w:ind w:left="1620" w:firstLine="54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rsid w:val="00400FA8"/>
    <w:pPr>
      <w:ind w:left="3060" w:hanging="720"/>
    </w:pPr>
    <w:rPr>
      <w:rFonts w:ascii="Arial" w:hAnsi="Arial" w:cs="Arial"/>
    </w:rPr>
  </w:style>
  <w:style w:type="paragraph" w:styleId="Header">
    <w:name w:val="header"/>
    <w:basedOn w:val="Normal"/>
    <w:rsid w:val="00400F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0FA8"/>
  </w:style>
  <w:style w:type="paragraph" w:styleId="BodyText">
    <w:name w:val="Body Text"/>
    <w:basedOn w:val="Normal"/>
    <w:rsid w:val="00400FA8"/>
    <w:pPr>
      <w:spacing w:before="120"/>
      <w:jc w:val="both"/>
    </w:pPr>
    <w:rPr>
      <w:rFonts w:ascii="Arial Narrow" w:hAnsi="Arial Narrow"/>
      <w:sz w:val="26"/>
    </w:rPr>
  </w:style>
  <w:style w:type="character" w:styleId="Hyperlink">
    <w:name w:val="Hyperlink"/>
    <w:rsid w:val="00400FA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400FA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E5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8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rsid w:val="00AC3B74"/>
  </w:style>
  <w:style w:type="character" w:customStyle="1" w:styleId="FooterChar">
    <w:name w:val="Footer Char"/>
    <w:link w:val="Footer"/>
    <w:uiPriority w:val="99"/>
    <w:rsid w:val="002A088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9711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49711B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link w:val="BodyTextIndent"/>
    <w:rsid w:val="001078B4"/>
    <w:rPr>
      <w:rFonts w:ascii="Arial" w:hAnsi="Arial" w:cs="Arial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F301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01A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F301A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01AF"/>
    <w:rPr>
      <w:b/>
      <w:bCs/>
    </w:rPr>
  </w:style>
  <w:style w:type="character" w:customStyle="1" w:styleId="CommentSubjectChar">
    <w:name w:val="Comment Subject Char"/>
    <w:link w:val="CommentSubject"/>
    <w:semiHidden/>
    <w:rsid w:val="00F301AF"/>
    <w:rPr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5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461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654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212">
          <w:marLeft w:val="165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796">
          <w:marLeft w:val="165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328">
          <w:marLeft w:val="165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227">
          <w:marLeft w:val="165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5012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3869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927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162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542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69DEC-CC4C-49F2-A8B0-340EDC08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I.B.U</dc:creator>
  <cp:keywords/>
  <cp:lastModifiedBy>SyalWhat</cp:lastModifiedBy>
  <cp:revision>45</cp:revision>
  <cp:lastPrinted>2016-04-28T03:10:00Z</cp:lastPrinted>
  <dcterms:created xsi:type="dcterms:W3CDTF">2016-12-19T01:36:00Z</dcterms:created>
  <dcterms:modified xsi:type="dcterms:W3CDTF">2017-12-04T06:20:00Z</dcterms:modified>
</cp:coreProperties>
</file>